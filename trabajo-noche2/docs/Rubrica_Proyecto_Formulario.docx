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0C6" w:rsidRPr="00C06642" w:rsidRDefault="00C06642" w:rsidP="00C06642">
      <w:pPr>
        <w:pStyle w:val="Ttulo"/>
        <w:jc w:val="center"/>
        <w:rPr>
          <w:rFonts w:ascii="Century Gothic" w:hAnsi="Century Gothic"/>
          <w:b/>
          <w:sz w:val="48"/>
          <w:szCs w:val="24"/>
          <w:lang w:val="es-ES"/>
        </w:rPr>
      </w:pPr>
      <w:r w:rsidRPr="00C06642">
        <w:rPr>
          <w:rFonts w:ascii="Century Gothic" w:hAnsi="Century Gothic"/>
          <w:b/>
          <w:sz w:val="48"/>
          <w:szCs w:val="24"/>
          <w:lang w:val="es-ES"/>
        </w:rPr>
        <w:t xml:space="preserve">Rúbrica de Evaluación – Proyecto “Formulario con </w:t>
      </w:r>
      <w:proofErr w:type="spellStart"/>
      <w:r w:rsidRPr="00C06642">
        <w:rPr>
          <w:rFonts w:ascii="Century Gothic" w:hAnsi="Century Gothic"/>
          <w:b/>
          <w:sz w:val="48"/>
          <w:szCs w:val="24"/>
          <w:lang w:val="es-ES"/>
        </w:rPr>
        <w:t>Bootstrap</w:t>
      </w:r>
      <w:proofErr w:type="spellEnd"/>
      <w:r w:rsidRPr="00C06642">
        <w:rPr>
          <w:rFonts w:ascii="Century Gothic" w:hAnsi="Century Gothic"/>
          <w:b/>
          <w:sz w:val="48"/>
          <w:szCs w:val="24"/>
          <w:lang w:val="es-ES"/>
        </w:rPr>
        <w:t xml:space="preserve"> y </w:t>
      </w:r>
      <w:proofErr w:type="spellStart"/>
      <w:r w:rsidRPr="00C06642">
        <w:rPr>
          <w:rFonts w:ascii="Century Gothic" w:hAnsi="Century Gothic"/>
          <w:b/>
          <w:sz w:val="48"/>
          <w:szCs w:val="24"/>
          <w:lang w:val="es-ES"/>
        </w:rPr>
        <w:t>EmailJS</w:t>
      </w:r>
      <w:proofErr w:type="spellEnd"/>
      <w:r w:rsidRPr="00C06642">
        <w:rPr>
          <w:rFonts w:ascii="Century Gothic" w:hAnsi="Century Gothic"/>
          <w:b/>
          <w:sz w:val="48"/>
          <w:szCs w:val="24"/>
          <w:lang w:val="es-ES"/>
        </w:rPr>
        <w:t>”</w:t>
      </w:r>
    </w:p>
    <w:p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1. Estructura del Proyecto</w:t>
      </w:r>
    </w:p>
    <w:p w:rsidR="000B70C6" w:rsidRPr="00C06642" w:rsidRDefault="00C06642">
      <w:pPr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Estructura de carpetas clara (`</w:t>
      </w:r>
      <w:proofErr w:type="spellStart"/>
      <w:r w:rsidRPr="00C06642">
        <w:rPr>
          <w:rFonts w:ascii="Century Gothic" w:hAnsi="Century Gothic"/>
          <w:sz w:val="24"/>
          <w:szCs w:val="24"/>
          <w:lang w:val="es-ES"/>
        </w:rPr>
        <w:t>html</w:t>
      </w:r>
      <w:proofErr w:type="spellEnd"/>
      <w:r w:rsidRPr="00C06642">
        <w:rPr>
          <w:rFonts w:ascii="Century Gothic" w:hAnsi="Century Gothic"/>
          <w:sz w:val="24"/>
          <w:szCs w:val="24"/>
          <w:lang w:val="es-ES"/>
        </w:rPr>
        <w:t>/`, `</w:t>
      </w:r>
      <w:proofErr w:type="spellStart"/>
      <w:r w:rsidRPr="00C06642">
        <w:rPr>
          <w:rFonts w:ascii="Century Gothic" w:hAnsi="Century Gothic"/>
          <w:sz w:val="24"/>
          <w:szCs w:val="24"/>
          <w:lang w:val="es-ES"/>
        </w:rPr>
        <w:t>css</w:t>
      </w:r>
      <w:proofErr w:type="spellEnd"/>
      <w:r w:rsidRPr="00C06642">
        <w:rPr>
          <w:rFonts w:ascii="Century Gothic" w:hAnsi="Century Gothic"/>
          <w:sz w:val="24"/>
          <w:szCs w:val="24"/>
          <w:lang w:val="es-ES"/>
        </w:rPr>
        <w:t>/`, `</w:t>
      </w:r>
      <w:proofErr w:type="spellStart"/>
      <w:r w:rsidRPr="00C06642">
        <w:rPr>
          <w:rFonts w:ascii="Century Gothic" w:hAnsi="Century Gothic"/>
          <w:sz w:val="24"/>
          <w:szCs w:val="24"/>
          <w:lang w:val="es-ES"/>
        </w:rPr>
        <w:t>js</w:t>
      </w:r>
      <w:proofErr w:type="spellEnd"/>
      <w:r w:rsidRPr="00C06642">
        <w:rPr>
          <w:rFonts w:ascii="Century Gothic" w:hAnsi="Century Gothic"/>
          <w:sz w:val="24"/>
          <w:szCs w:val="24"/>
          <w:lang w:val="es-ES"/>
        </w:rPr>
        <w:t>/`) y archivos bien nombrados.</w:t>
      </w:r>
    </w:p>
    <w:p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 xml:space="preserve">2. Uso de </w:t>
      </w:r>
      <w:proofErr w:type="spellStart"/>
      <w:r w:rsidRPr="00C06642">
        <w:rPr>
          <w:rFonts w:ascii="Century Gothic" w:hAnsi="Century Gothic"/>
          <w:sz w:val="24"/>
          <w:szCs w:val="24"/>
          <w:lang w:val="es-ES"/>
        </w:rPr>
        <w:t>Bootstrap</w:t>
      </w:r>
      <w:proofErr w:type="spellEnd"/>
    </w:p>
    <w:p w:rsidR="000B70C6" w:rsidRPr="00C06642" w:rsidRDefault="00C06642">
      <w:pPr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 xml:space="preserve">Correcta integración por CDN, uso de clases de </w:t>
      </w:r>
      <w:proofErr w:type="spellStart"/>
      <w:r w:rsidRPr="00C06642">
        <w:rPr>
          <w:rFonts w:ascii="Century Gothic" w:hAnsi="Century Gothic"/>
          <w:sz w:val="24"/>
          <w:szCs w:val="24"/>
          <w:lang w:val="es-ES"/>
        </w:rPr>
        <w:t>Bootstrap</w:t>
      </w:r>
      <w:proofErr w:type="spellEnd"/>
      <w:r w:rsidRPr="00C06642">
        <w:rPr>
          <w:rFonts w:ascii="Century Gothic" w:hAnsi="Century Gothic"/>
          <w:sz w:val="24"/>
          <w:szCs w:val="24"/>
          <w:lang w:val="es-ES"/>
        </w:rPr>
        <w:t xml:space="preserve"> </w:t>
      </w:r>
      <w:r w:rsidRPr="00C06642">
        <w:rPr>
          <w:rFonts w:ascii="Century Gothic" w:hAnsi="Century Gothic"/>
          <w:sz w:val="24"/>
          <w:szCs w:val="24"/>
          <w:lang w:val="es-ES"/>
        </w:rPr>
        <w:t xml:space="preserve">5 para formularios y </w:t>
      </w:r>
      <w:proofErr w:type="spellStart"/>
      <w:r w:rsidRPr="00C06642">
        <w:rPr>
          <w:rFonts w:ascii="Century Gothic" w:hAnsi="Century Gothic"/>
          <w:sz w:val="24"/>
          <w:szCs w:val="24"/>
          <w:lang w:val="es-ES"/>
        </w:rPr>
        <w:t>layout</w:t>
      </w:r>
      <w:proofErr w:type="spellEnd"/>
      <w:r w:rsidRPr="00C06642">
        <w:rPr>
          <w:rFonts w:ascii="Century Gothic" w:hAnsi="Century Gothic"/>
          <w:sz w:val="24"/>
          <w:szCs w:val="24"/>
          <w:lang w:val="es-ES"/>
        </w:rPr>
        <w:t>.</w:t>
      </w:r>
    </w:p>
    <w:p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 xml:space="preserve">3. Interfaz de </w:t>
      </w:r>
      <w:proofErr w:type="spellStart"/>
      <w:r w:rsidRPr="00C06642">
        <w:rPr>
          <w:rFonts w:ascii="Century Gothic" w:hAnsi="Century Gothic"/>
          <w:sz w:val="24"/>
          <w:szCs w:val="24"/>
          <w:lang w:val="es-ES"/>
        </w:rPr>
        <w:t>Login</w:t>
      </w:r>
      <w:proofErr w:type="spellEnd"/>
    </w:p>
    <w:p w:rsidR="000B70C6" w:rsidRPr="00C06642" w:rsidRDefault="00C06642">
      <w:pPr>
        <w:rPr>
          <w:rFonts w:ascii="Century Gothic" w:hAnsi="Century Gothic"/>
          <w:sz w:val="24"/>
          <w:szCs w:val="24"/>
          <w:lang w:val="es-ES"/>
        </w:rPr>
      </w:pPr>
      <w:proofErr w:type="spellStart"/>
      <w:r w:rsidRPr="00C06642">
        <w:rPr>
          <w:rFonts w:ascii="Century Gothic" w:hAnsi="Century Gothic"/>
          <w:sz w:val="24"/>
          <w:szCs w:val="24"/>
          <w:lang w:val="es-ES"/>
        </w:rPr>
        <w:t>Login</w:t>
      </w:r>
      <w:proofErr w:type="spellEnd"/>
      <w:r w:rsidRPr="00C06642">
        <w:rPr>
          <w:rFonts w:ascii="Century Gothic" w:hAnsi="Century Gothic"/>
          <w:sz w:val="24"/>
          <w:szCs w:val="24"/>
          <w:lang w:val="es-ES"/>
        </w:rPr>
        <w:t xml:space="preserve"> funcional con validación de correo y contraseña (no vacíos, email válido).</w:t>
      </w:r>
    </w:p>
    <w:p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4. Validación con SweetAlert2</w:t>
      </w:r>
    </w:p>
    <w:p w:rsidR="000B70C6" w:rsidRPr="00C06642" w:rsidRDefault="00C06642">
      <w:pPr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Uso correcto de `SweetAlert2` para alertas en lugar de `</w:t>
      </w:r>
      <w:proofErr w:type="spellStart"/>
      <w:proofErr w:type="gramStart"/>
      <w:r w:rsidRPr="00C06642">
        <w:rPr>
          <w:rFonts w:ascii="Century Gothic" w:hAnsi="Century Gothic"/>
          <w:sz w:val="24"/>
          <w:szCs w:val="24"/>
          <w:lang w:val="es-ES"/>
        </w:rPr>
        <w:t>alert</w:t>
      </w:r>
      <w:proofErr w:type="spellEnd"/>
      <w:r w:rsidRPr="00C06642">
        <w:rPr>
          <w:rFonts w:ascii="Century Gothic" w:hAnsi="Century Gothic"/>
          <w:sz w:val="24"/>
          <w:szCs w:val="24"/>
          <w:lang w:val="es-ES"/>
        </w:rPr>
        <w:t>(</w:t>
      </w:r>
      <w:proofErr w:type="gramEnd"/>
      <w:r w:rsidRPr="00C06642">
        <w:rPr>
          <w:rFonts w:ascii="Century Gothic" w:hAnsi="Century Gothic"/>
          <w:sz w:val="24"/>
          <w:szCs w:val="24"/>
          <w:lang w:val="es-ES"/>
        </w:rPr>
        <w:t>)`.</w:t>
      </w:r>
    </w:p>
    <w:p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5. Recuperación de Contraseña</w:t>
      </w:r>
    </w:p>
    <w:p w:rsidR="000B70C6" w:rsidRPr="00C06642" w:rsidRDefault="00C06642">
      <w:pPr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 xml:space="preserve">Página de recuperación funcional, con envío de </w:t>
      </w:r>
      <w:proofErr w:type="spellStart"/>
      <w:r w:rsidRPr="00C06642">
        <w:rPr>
          <w:rFonts w:ascii="Century Gothic" w:hAnsi="Century Gothic"/>
          <w:sz w:val="24"/>
          <w:szCs w:val="24"/>
          <w:lang w:val="es-ES"/>
        </w:rPr>
        <w:t>token</w:t>
      </w:r>
      <w:proofErr w:type="spellEnd"/>
      <w:r w:rsidRPr="00C06642">
        <w:rPr>
          <w:rFonts w:ascii="Century Gothic" w:hAnsi="Century Gothic"/>
          <w:sz w:val="24"/>
          <w:szCs w:val="24"/>
          <w:lang w:val="es-ES"/>
        </w:rPr>
        <w:t xml:space="preserve"> a través de </w:t>
      </w:r>
      <w:proofErr w:type="spellStart"/>
      <w:r w:rsidRPr="00C06642">
        <w:rPr>
          <w:rFonts w:ascii="Century Gothic" w:hAnsi="Century Gothic"/>
          <w:sz w:val="24"/>
          <w:szCs w:val="24"/>
          <w:lang w:val="es-ES"/>
        </w:rPr>
        <w:t>EmailJS</w:t>
      </w:r>
      <w:proofErr w:type="spellEnd"/>
      <w:r w:rsidRPr="00C06642">
        <w:rPr>
          <w:rFonts w:ascii="Century Gothic" w:hAnsi="Century Gothic"/>
          <w:sz w:val="24"/>
          <w:szCs w:val="24"/>
          <w:lang w:val="es-ES"/>
        </w:rPr>
        <w:t>.</w:t>
      </w:r>
    </w:p>
    <w:p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6. Diseño Responsivo</w:t>
      </w:r>
    </w:p>
    <w:p w:rsidR="000B70C6" w:rsidRPr="00C06642" w:rsidRDefault="00C06642">
      <w:pPr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Interfaz visible correctamente en dispositivos móviles y pantallas pequeñas.</w:t>
      </w:r>
    </w:p>
    <w:p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7. Página Principal Navegable</w:t>
      </w:r>
    </w:p>
    <w:p w:rsidR="000B70C6" w:rsidRPr="00C06642" w:rsidRDefault="00C06642">
      <w:pPr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>Diseño atractivo, barra de navegación fija, pie de pá</w:t>
      </w:r>
      <w:r w:rsidRPr="00C06642">
        <w:rPr>
          <w:rFonts w:ascii="Century Gothic" w:hAnsi="Century Gothic"/>
          <w:sz w:val="24"/>
          <w:szCs w:val="24"/>
          <w:lang w:val="es-ES"/>
        </w:rPr>
        <w:t>gina y navegación coherente.</w:t>
      </w:r>
    </w:p>
    <w:p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 xml:space="preserve">8. Uso de </w:t>
      </w:r>
      <w:proofErr w:type="spellStart"/>
      <w:r w:rsidRPr="00C06642">
        <w:rPr>
          <w:rFonts w:ascii="Century Gothic" w:hAnsi="Century Gothic"/>
          <w:sz w:val="24"/>
          <w:szCs w:val="24"/>
          <w:lang w:val="es-ES"/>
        </w:rPr>
        <w:t>Git</w:t>
      </w:r>
      <w:proofErr w:type="spellEnd"/>
      <w:r w:rsidRPr="00C06642">
        <w:rPr>
          <w:rFonts w:ascii="Century Gothic" w:hAnsi="Century Gothic"/>
          <w:sz w:val="24"/>
          <w:szCs w:val="24"/>
          <w:lang w:val="es-ES"/>
        </w:rPr>
        <w:t xml:space="preserve"> y GitHub</w:t>
      </w:r>
    </w:p>
    <w:p w:rsidR="000B70C6" w:rsidRPr="00C06642" w:rsidRDefault="00C06642">
      <w:pPr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 xml:space="preserve">Proyecto subido en GitHub con historial de </w:t>
      </w:r>
      <w:proofErr w:type="spellStart"/>
      <w:r w:rsidRPr="00C06642">
        <w:rPr>
          <w:rFonts w:ascii="Century Gothic" w:hAnsi="Century Gothic"/>
          <w:sz w:val="24"/>
          <w:szCs w:val="24"/>
          <w:lang w:val="es-ES"/>
        </w:rPr>
        <w:t>commits</w:t>
      </w:r>
      <w:proofErr w:type="spellEnd"/>
      <w:r w:rsidRPr="00C06642">
        <w:rPr>
          <w:rFonts w:ascii="Century Gothic" w:hAnsi="Century Gothic"/>
          <w:sz w:val="24"/>
          <w:szCs w:val="24"/>
          <w:lang w:val="es-ES"/>
        </w:rPr>
        <w:t xml:space="preserve"> adecuados.</w:t>
      </w:r>
    </w:p>
    <w:p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 xml:space="preserve">9. GitHub </w:t>
      </w:r>
      <w:proofErr w:type="spellStart"/>
      <w:r w:rsidRPr="00C06642">
        <w:rPr>
          <w:rFonts w:ascii="Century Gothic" w:hAnsi="Century Gothic"/>
          <w:sz w:val="24"/>
          <w:szCs w:val="24"/>
          <w:lang w:val="es-ES"/>
        </w:rPr>
        <w:t>Pages</w:t>
      </w:r>
      <w:proofErr w:type="spellEnd"/>
    </w:p>
    <w:p w:rsidR="000B70C6" w:rsidRDefault="00C06642">
      <w:pPr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 xml:space="preserve">Proyecto desplegado correctamente en GitHub </w:t>
      </w:r>
      <w:proofErr w:type="spellStart"/>
      <w:r w:rsidRPr="00C06642">
        <w:rPr>
          <w:rFonts w:ascii="Century Gothic" w:hAnsi="Century Gothic"/>
          <w:sz w:val="24"/>
          <w:szCs w:val="24"/>
          <w:lang w:val="es-ES"/>
        </w:rPr>
        <w:t>Pages</w:t>
      </w:r>
      <w:proofErr w:type="spellEnd"/>
      <w:r w:rsidRPr="00C06642">
        <w:rPr>
          <w:rFonts w:ascii="Century Gothic" w:hAnsi="Century Gothic"/>
          <w:sz w:val="24"/>
          <w:szCs w:val="24"/>
          <w:lang w:val="es-ES"/>
        </w:rPr>
        <w:t>.</w:t>
      </w:r>
    </w:p>
    <w:p w:rsidR="00C06642" w:rsidRPr="00C06642" w:rsidRDefault="00C06642" w:rsidP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10</w:t>
      </w:r>
      <w:r w:rsidRPr="00C06642">
        <w:rPr>
          <w:rFonts w:ascii="Century Gothic" w:hAnsi="Century Gothic"/>
          <w:sz w:val="24"/>
          <w:szCs w:val="24"/>
          <w:lang w:val="es-ES"/>
        </w:rPr>
        <w:t xml:space="preserve">. </w:t>
      </w:r>
      <w:r>
        <w:rPr>
          <w:rFonts w:ascii="Century Gothic" w:hAnsi="Century Gothic"/>
          <w:sz w:val="24"/>
          <w:szCs w:val="24"/>
          <w:lang w:val="es-ES"/>
        </w:rPr>
        <w:t>Formulario de crear registro</w:t>
      </w:r>
    </w:p>
    <w:p w:rsidR="00C06642" w:rsidRPr="00C06642" w:rsidRDefault="00C06642" w:rsidP="00C06642">
      <w:pPr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Interfaz de registrarse o crear registro con sus respectivos campos</w:t>
      </w:r>
    </w:p>
    <w:p w:rsidR="00C06642" w:rsidRPr="00C06642" w:rsidRDefault="00C06642" w:rsidP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11. Implementación del readme.md</w:t>
      </w:r>
    </w:p>
    <w:p w:rsidR="00C06642" w:rsidRPr="00C06642" w:rsidRDefault="00C06642">
      <w:pPr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Subir captura del código del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readme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con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markdown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y captura del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readme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en GitHub.</w:t>
      </w:r>
      <w:bookmarkStart w:id="0" w:name="_GoBack"/>
      <w:bookmarkEnd w:id="0"/>
    </w:p>
    <w:p w:rsidR="000B70C6" w:rsidRPr="00C06642" w:rsidRDefault="00C06642">
      <w:pPr>
        <w:pStyle w:val="Ttulo2"/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12</w:t>
      </w:r>
      <w:r w:rsidRPr="00C06642">
        <w:rPr>
          <w:rFonts w:ascii="Century Gothic" w:hAnsi="Century Gothic"/>
          <w:sz w:val="24"/>
          <w:szCs w:val="24"/>
          <w:lang w:val="es-ES"/>
        </w:rPr>
        <w:t>. Entrega Completa</w:t>
      </w:r>
    </w:p>
    <w:p w:rsidR="000B70C6" w:rsidRPr="00C06642" w:rsidRDefault="00C06642">
      <w:pPr>
        <w:rPr>
          <w:rFonts w:ascii="Century Gothic" w:hAnsi="Century Gothic"/>
          <w:sz w:val="24"/>
          <w:szCs w:val="24"/>
          <w:lang w:val="es-ES"/>
        </w:rPr>
      </w:pPr>
      <w:r w:rsidRPr="00C06642">
        <w:rPr>
          <w:rFonts w:ascii="Century Gothic" w:hAnsi="Century Gothic"/>
          <w:sz w:val="24"/>
          <w:szCs w:val="24"/>
          <w:lang w:val="es-ES"/>
        </w:rPr>
        <w:t xml:space="preserve">Envío del link del repositorio y de GitHub </w:t>
      </w:r>
      <w:proofErr w:type="spellStart"/>
      <w:r w:rsidRPr="00C06642">
        <w:rPr>
          <w:rFonts w:ascii="Century Gothic" w:hAnsi="Century Gothic"/>
          <w:sz w:val="24"/>
          <w:szCs w:val="24"/>
          <w:lang w:val="es-ES"/>
        </w:rPr>
        <w:t>Pages</w:t>
      </w:r>
      <w:proofErr w:type="spellEnd"/>
      <w:r w:rsidRPr="00C06642">
        <w:rPr>
          <w:rFonts w:ascii="Century Gothic" w:hAnsi="Century Gothic"/>
          <w:sz w:val="24"/>
          <w:szCs w:val="24"/>
          <w:lang w:val="es-ES"/>
        </w:rPr>
        <w:t xml:space="preserve"> (ambo</w:t>
      </w:r>
      <w:r w:rsidRPr="00C06642">
        <w:rPr>
          <w:rFonts w:ascii="Century Gothic" w:hAnsi="Century Gothic"/>
          <w:sz w:val="24"/>
          <w:szCs w:val="24"/>
          <w:lang w:val="es-ES"/>
        </w:rPr>
        <w:t>s funcionales).</w:t>
      </w:r>
    </w:p>
    <w:p w:rsidR="00C06642" w:rsidRPr="00C06642" w:rsidRDefault="00C06642">
      <w:pPr>
        <w:rPr>
          <w:rFonts w:ascii="Century Gothic" w:hAnsi="Century Gothic"/>
          <w:sz w:val="24"/>
          <w:szCs w:val="24"/>
          <w:lang w:val="es-ES"/>
        </w:rPr>
      </w:pPr>
    </w:p>
    <w:sectPr w:rsidR="00C06642" w:rsidRPr="00C06642" w:rsidSect="00C0664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0C6"/>
    <w:rsid w:val="0015074B"/>
    <w:rsid w:val="0029639D"/>
    <w:rsid w:val="00326F90"/>
    <w:rsid w:val="00AA1D8D"/>
    <w:rsid w:val="00B47730"/>
    <w:rsid w:val="00C066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73069"/>
  <w14:defaultImageDpi w14:val="300"/>
  <w15:docId w15:val="{FFA5440B-D9E7-414E-92FC-16F4F56B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21FDC3-60E2-456B-8A16-AA45759A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CAPACITACION</cp:lastModifiedBy>
  <cp:revision>2</cp:revision>
  <dcterms:created xsi:type="dcterms:W3CDTF">2013-12-23T23:15:00Z</dcterms:created>
  <dcterms:modified xsi:type="dcterms:W3CDTF">2025-06-16T15:48:00Z</dcterms:modified>
  <cp:category/>
</cp:coreProperties>
</file>