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2C9CF" w14:textId="77777777" w:rsidR="00E9242B" w:rsidRPr="00E9242B" w:rsidRDefault="00E9242B" w:rsidP="00E9242B">
      <w:pPr>
        <w:jc w:val="center"/>
        <w:rPr>
          <w:rFonts w:ascii="Century Gothic" w:eastAsiaTheme="majorEastAsia" w:hAnsi="Century Gothic" w:cstheme="majorBidi"/>
          <w:b/>
          <w:bCs/>
          <w:color w:val="17365D" w:themeColor="text2" w:themeShade="BF"/>
          <w:spacing w:val="5"/>
          <w:kern w:val="28"/>
          <w:sz w:val="52"/>
          <w:szCs w:val="28"/>
          <w:lang w:val="es-CO"/>
        </w:rPr>
      </w:pPr>
      <w:r w:rsidRPr="00E9242B">
        <w:rPr>
          <w:rFonts w:ascii="Century Gothic" w:eastAsiaTheme="majorEastAsia" w:hAnsi="Century Gothic" w:cstheme="majorBidi"/>
          <w:b/>
          <w:bCs/>
          <w:color w:val="17365D" w:themeColor="text2" w:themeShade="BF"/>
          <w:spacing w:val="5"/>
          <w:kern w:val="28"/>
          <w:sz w:val="52"/>
          <w:szCs w:val="28"/>
          <w:lang w:val="es-CO"/>
        </w:rPr>
        <w:t xml:space="preserve">Rúbrica de Evaluación – Proyecto “Aplicación </w:t>
      </w:r>
      <w:proofErr w:type="spellStart"/>
      <w:r w:rsidRPr="00E9242B">
        <w:rPr>
          <w:rFonts w:ascii="Century Gothic" w:eastAsiaTheme="majorEastAsia" w:hAnsi="Century Gothic" w:cstheme="majorBidi"/>
          <w:b/>
          <w:bCs/>
          <w:color w:val="17365D" w:themeColor="text2" w:themeShade="BF"/>
          <w:spacing w:val="5"/>
          <w:kern w:val="28"/>
          <w:sz w:val="52"/>
          <w:szCs w:val="28"/>
          <w:lang w:val="es-CO"/>
        </w:rPr>
        <w:t>React</w:t>
      </w:r>
      <w:proofErr w:type="spellEnd"/>
      <w:r w:rsidRPr="00E9242B">
        <w:rPr>
          <w:rFonts w:ascii="Century Gothic" w:eastAsiaTheme="majorEastAsia" w:hAnsi="Century Gothic" w:cstheme="majorBidi"/>
          <w:b/>
          <w:bCs/>
          <w:color w:val="17365D" w:themeColor="text2" w:themeShade="BF"/>
          <w:spacing w:val="5"/>
          <w:kern w:val="28"/>
          <w:sz w:val="52"/>
          <w:szCs w:val="28"/>
          <w:lang w:val="es-CO"/>
        </w:rPr>
        <w:t xml:space="preserve"> + </w:t>
      </w:r>
      <w:proofErr w:type="spellStart"/>
      <w:r w:rsidRPr="00E9242B">
        <w:rPr>
          <w:rFonts w:ascii="Century Gothic" w:eastAsiaTheme="majorEastAsia" w:hAnsi="Century Gothic" w:cstheme="majorBidi"/>
          <w:b/>
          <w:bCs/>
          <w:color w:val="17365D" w:themeColor="text2" w:themeShade="BF"/>
          <w:spacing w:val="5"/>
          <w:kern w:val="28"/>
          <w:sz w:val="52"/>
          <w:szCs w:val="28"/>
          <w:lang w:val="es-CO"/>
        </w:rPr>
        <w:t>Firebase</w:t>
      </w:r>
      <w:proofErr w:type="spellEnd"/>
      <w:r w:rsidRPr="00E9242B">
        <w:rPr>
          <w:rFonts w:ascii="Century Gothic" w:eastAsiaTheme="majorEastAsia" w:hAnsi="Century Gothic" w:cstheme="majorBidi"/>
          <w:b/>
          <w:bCs/>
          <w:color w:val="17365D" w:themeColor="text2" w:themeShade="BF"/>
          <w:spacing w:val="5"/>
          <w:kern w:val="28"/>
          <w:sz w:val="52"/>
          <w:szCs w:val="28"/>
          <w:lang w:val="es-CO"/>
        </w:rPr>
        <w:t>”</w:t>
      </w:r>
    </w:p>
    <w:p w14:paraId="03F4E0E5" w14:textId="77777777" w:rsidR="00E9242B" w:rsidRPr="00E9242B" w:rsidRDefault="00E9242B" w:rsidP="00E9242B">
      <w:pPr>
        <w:rPr>
          <w:rFonts w:ascii="Century Gothic" w:eastAsiaTheme="majorEastAsia" w:hAnsi="Century Gothic" w:cstheme="majorBidi"/>
          <w:b/>
          <w:bCs/>
          <w:color w:val="17365D" w:themeColor="text2" w:themeShade="BF"/>
          <w:spacing w:val="5"/>
          <w:kern w:val="28"/>
          <w:szCs w:val="10"/>
          <w:lang w:val="es-CO"/>
        </w:rPr>
      </w:pPr>
      <w:r w:rsidRPr="00E9242B">
        <w:rPr>
          <w:rFonts w:ascii="Century Gothic" w:eastAsiaTheme="majorEastAsia" w:hAnsi="Century Gothic" w:cstheme="majorBidi"/>
          <w:b/>
          <w:bCs/>
          <w:color w:val="17365D" w:themeColor="text2" w:themeShade="BF"/>
          <w:spacing w:val="5"/>
          <w:kern w:val="28"/>
          <w:szCs w:val="10"/>
          <w:lang w:val="es-CO"/>
        </w:rPr>
        <w:t xml:space="preserve">1. Creación del Proyecto </w:t>
      </w:r>
      <w:proofErr w:type="spellStart"/>
      <w:r w:rsidRPr="00E9242B">
        <w:rPr>
          <w:rFonts w:ascii="Century Gothic" w:eastAsiaTheme="majorEastAsia" w:hAnsi="Century Gothic" w:cstheme="majorBidi"/>
          <w:b/>
          <w:bCs/>
          <w:color w:val="17365D" w:themeColor="text2" w:themeShade="BF"/>
          <w:spacing w:val="5"/>
          <w:kern w:val="28"/>
          <w:szCs w:val="10"/>
          <w:lang w:val="es-CO"/>
        </w:rPr>
        <w:t>React</w:t>
      </w:r>
      <w:proofErr w:type="spellEnd"/>
    </w:p>
    <w:p w14:paraId="64646ABC" w14:textId="77777777" w:rsidR="00E9242B" w:rsidRPr="00E9242B" w:rsidRDefault="00E9242B" w:rsidP="00E9242B">
      <w:pPr>
        <w:numPr>
          <w:ilvl w:val="0"/>
          <w:numId w:val="10"/>
        </w:numPr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</w:pPr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 xml:space="preserve">Creación correcta del proyecto con Vite o </w:t>
      </w:r>
      <w:proofErr w:type="spellStart"/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>Create</w:t>
      </w:r>
      <w:proofErr w:type="spellEnd"/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 xml:space="preserve"> </w:t>
      </w:r>
      <w:proofErr w:type="spellStart"/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>React</w:t>
      </w:r>
      <w:proofErr w:type="spellEnd"/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 xml:space="preserve"> App.</w:t>
      </w:r>
    </w:p>
    <w:p w14:paraId="7B5F9B50" w14:textId="77777777" w:rsidR="00E9242B" w:rsidRPr="00E9242B" w:rsidRDefault="00E9242B" w:rsidP="00E9242B">
      <w:pPr>
        <w:numPr>
          <w:ilvl w:val="0"/>
          <w:numId w:val="10"/>
        </w:numPr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</w:pPr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 xml:space="preserve">Captura de pantalla de la interfaz de Visual Studio </w:t>
      </w:r>
      <w:proofErr w:type="spellStart"/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>Code</w:t>
      </w:r>
      <w:proofErr w:type="spellEnd"/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 xml:space="preserve"> mostrando la estructura inicial del proyecto.</w:t>
      </w:r>
    </w:p>
    <w:p w14:paraId="1DD65748" w14:textId="77777777" w:rsidR="00E9242B" w:rsidRPr="00E9242B" w:rsidRDefault="00E9242B" w:rsidP="00E9242B">
      <w:pPr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</w:pPr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pict w14:anchorId="332C6CAD">
          <v:rect id="_x0000_i1625" style="width:0;height:1.5pt" o:hralign="center" o:hrstd="t" o:hr="t" fillcolor="#a0a0a0" stroked="f"/>
        </w:pict>
      </w:r>
    </w:p>
    <w:p w14:paraId="42DF2B84" w14:textId="77777777" w:rsidR="00E9242B" w:rsidRPr="00E9242B" w:rsidRDefault="00E9242B" w:rsidP="00E9242B">
      <w:pPr>
        <w:rPr>
          <w:rFonts w:ascii="Century Gothic" w:eastAsiaTheme="majorEastAsia" w:hAnsi="Century Gothic" w:cstheme="majorBidi"/>
          <w:b/>
          <w:bCs/>
          <w:color w:val="17365D" w:themeColor="text2" w:themeShade="BF"/>
          <w:spacing w:val="5"/>
          <w:kern w:val="28"/>
          <w:szCs w:val="10"/>
          <w:lang w:val="es-CO"/>
        </w:rPr>
      </w:pPr>
      <w:r w:rsidRPr="00E9242B">
        <w:rPr>
          <w:rFonts w:ascii="Century Gothic" w:eastAsiaTheme="majorEastAsia" w:hAnsi="Century Gothic" w:cstheme="majorBidi"/>
          <w:b/>
          <w:bCs/>
          <w:color w:val="17365D" w:themeColor="text2" w:themeShade="BF"/>
          <w:spacing w:val="5"/>
          <w:kern w:val="28"/>
          <w:szCs w:val="10"/>
          <w:lang w:val="es-CO"/>
        </w:rPr>
        <w:t>2. Estructura de Archivos y Carpetas</w:t>
      </w:r>
    </w:p>
    <w:p w14:paraId="06952FF0" w14:textId="77777777" w:rsidR="00E9242B" w:rsidRPr="00E9242B" w:rsidRDefault="00E9242B" w:rsidP="00E9242B">
      <w:pPr>
        <w:numPr>
          <w:ilvl w:val="0"/>
          <w:numId w:val="11"/>
        </w:numPr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</w:pPr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>Estructura de carpetas organizada, p. ej.:</w:t>
      </w:r>
    </w:p>
    <w:p w14:paraId="245CBA85" w14:textId="77777777" w:rsidR="00E9242B" w:rsidRPr="00E9242B" w:rsidRDefault="00E9242B" w:rsidP="00E9242B">
      <w:pPr>
        <w:numPr>
          <w:ilvl w:val="1"/>
          <w:numId w:val="11"/>
        </w:numPr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</w:pPr>
      <w:proofErr w:type="spellStart"/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>src</w:t>
      </w:r>
      <w:proofErr w:type="spellEnd"/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>/</w:t>
      </w:r>
      <w:proofErr w:type="spellStart"/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>pages</w:t>
      </w:r>
      <w:proofErr w:type="spellEnd"/>
    </w:p>
    <w:p w14:paraId="146C39DD" w14:textId="77777777" w:rsidR="00E9242B" w:rsidRPr="00E9242B" w:rsidRDefault="00E9242B" w:rsidP="00E9242B">
      <w:pPr>
        <w:numPr>
          <w:ilvl w:val="1"/>
          <w:numId w:val="11"/>
        </w:numPr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</w:pPr>
      <w:proofErr w:type="spellStart"/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>src</w:t>
      </w:r>
      <w:proofErr w:type="spellEnd"/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>/</w:t>
      </w:r>
      <w:proofErr w:type="spellStart"/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>components</w:t>
      </w:r>
      <w:proofErr w:type="spellEnd"/>
    </w:p>
    <w:p w14:paraId="16F499F2" w14:textId="77777777" w:rsidR="00E9242B" w:rsidRPr="00E9242B" w:rsidRDefault="00E9242B" w:rsidP="00E9242B">
      <w:pPr>
        <w:numPr>
          <w:ilvl w:val="1"/>
          <w:numId w:val="11"/>
        </w:numPr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</w:pPr>
      <w:proofErr w:type="spellStart"/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>src</w:t>
      </w:r>
      <w:proofErr w:type="spellEnd"/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>/</w:t>
      </w:r>
      <w:proofErr w:type="spellStart"/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>assets</w:t>
      </w:r>
      <w:proofErr w:type="spellEnd"/>
    </w:p>
    <w:p w14:paraId="40C29768" w14:textId="77777777" w:rsidR="00E9242B" w:rsidRPr="00E9242B" w:rsidRDefault="00E9242B" w:rsidP="00E9242B">
      <w:pPr>
        <w:numPr>
          <w:ilvl w:val="1"/>
          <w:numId w:val="11"/>
        </w:numPr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</w:pPr>
      <w:proofErr w:type="spellStart"/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>src</w:t>
      </w:r>
      <w:proofErr w:type="spellEnd"/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>/firebase.js</w:t>
      </w:r>
    </w:p>
    <w:p w14:paraId="043736FE" w14:textId="77777777" w:rsidR="00E9242B" w:rsidRPr="00E9242B" w:rsidRDefault="00E9242B" w:rsidP="00E9242B">
      <w:pPr>
        <w:numPr>
          <w:ilvl w:val="0"/>
          <w:numId w:val="11"/>
        </w:numPr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</w:pPr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>Archivos bien nombrados y ubicados.</w:t>
      </w:r>
    </w:p>
    <w:p w14:paraId="55456951" w14:textId="77777777" w:rsidR="00E9242B" w:rsidRPr="00E9242B" w:rsidRDefault="00E9242B" w:rsidP="00E9242B">
      <w:pPr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</w:pPr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pict w14:anchorId="4A52010A">
          <v:rect id="_x0000_i1626" style="width:0;height:1.5pt" o:hralign="center" o:hrstd="t" o:hr="t" fillcolor="#a0a0a0" stroked="f"/>
        </w:pict>
      </w:r>
    </w:p>
    <w:p w14:paraId="62E6275C" w14:textId="77777777" w:rsidR="00E9242B" w:rsidRPr="00E9242B" w:rsidRDefault="00E9242B" w:rsidP="00E9242B">
      <w:pPr>
        <w:rPr>
          <w:rFonts w:ascii="Century Gothic" w:eastAsiaTheme="majorEastAsia" w:hAnsi="Century Gothic" w:cstheme="majorBidi"/>
          <w:b/>
          <w:bCs/>
          <w:color w:val="17365D" w:themeColor="text2" w:themeShade="BF"/>
          <w:spacing w:val="5"/>
          <w:kern w:val="28"/>
          <w:szCs w:val="10"/>
          <w:lang w:val="es-CO"/>
        </w:rPr>
      </w:pPr>
      <w:r w:rsidRPr="00E9242B">
        <w:rPr>
          <w:rFonts w:ascii="Century Gothic" w:eastAsiaTheme="majorEastAsia" w:hAnsi="Century Gothic" w:cstheme="majorBidi"/>
          <w:b/>
          <w:bCs/>
          <w:color w:val="17365D" w:themeColor="text2" w:themeShade="BF"/>
          <w:spacing w:val="5"/>
          <w:kern w:val="28"/>
          <w:szCs w:val="10"/>
          <w:lang w:val="es-CO"/>
        </w:rPr>
        <w:t xml:space="preserve">3. Configuración de </w:t>
      </w:r>
      <w:proofErr w:type="spellStart"/>
      <w:r w:rsidRPr="00E9242B">
        <w:rPr>
          <w:rFonts w:ascii="Century Gothic" w:eastAsiaTheme="majorEastAsia" w:hAnsi="Century Gothic" w:cstheme="majorBidi"/>
          <w:b/>
          <w:bCs/>
          <w:color w:val="17365D" w:themeColor="text2" w:themeShade="BF"/>
          <w:spacing w:val="5"/>
          <w:kern w:val="28"/>
          <w:szCs w:val="10"/>
          <w:lang w:val="es-CO"/>
        </w:rPr>
        <w:t>Firebase</w:t>
      </w:r>
      <w:proofErr w:type="spellEnd"/>
    </w:p>
    <w:p w14:paraId="3280D395" w14:textId="77777777" w:rsidR="00E9242B" w:rsidRPr="00E9242B" w:rsidRDefault="00E9242B" w:rsidP="00E9242B">
      <w:pPr>
        <w:numPr>
          <w:ilvl w:val="0"/>
          <w:numId w:val="12"/>
        </w:numPr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</w:pPr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 xml:space="preserve">Creación del proyecto en </w:t>
      </w:r>
      <w:proofErr w:type="spellStart"/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>Firebase</w:t>
      </w:r>
      <w:proofErr w:type="spellEnd"/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 xml:space="preserve"> </w:t>
      </w:r>
      <w:proofErr w:type="spellStart"/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>Console</w:t>
      </w:r>
      <w:proofErr w:type="spellEnd"/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>.</w:t>
      </w:r>
    </w:p>
    <w:p w14:paraId="1341C8D5" w14:textId="77777777" w:rsidR="00E9242B" w:rsidRPr="00E9242B" w:rsidRDefault="00E9242B" w:rsidP="00E9242B">
      <w:pPr>
        <w:numPr>
          <w:ilvl w:val="0"/>
          <w:numId w:val="12"/>
        </w:numPr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</w:pPr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 xml:space="preserve">Registro de la App Web en </w:t>
      </w:r>
      <w:proofErr w:type="spellStart"/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>Firebase</w:t>
      </w:r>
      <w:proofErr w:type="spellEnd"/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>.</w:t>
      </w:r>
    </w:p>
    <w:p w14:paraId="5DC254B7" w14:textId="77777777" w:rsidR="00E9242B" w:rsidRPr="00E9242B" w:rsidRDefault="00E9242B" w:rsidP="00E9242B">
      <w:pPr>
        <w:numPr>
          <w:ilvl w:val="0"/>
          <w:numId w:val="12"/>
        </w:numPr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</w:pPr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>Captura de:</w:t>
      </w:r>
    </w:p>
    <w:p w14:paraId="0338D94F" w14:textId="77777777" w:rsidR="00E9242B" w:rsidRPr="00E9242B" w:rsidRDefault="00E9242B" w:rsidP="00E9242B">
      <w:pPr>
        <w:numPr>
          <w:ilvl w:val="1"/>
          <w:numId w:val="12"/>
        </w:numPr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</w:pPr>
      <w:proofErr w:type="spellStart"/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>Firebase</w:t>
      </w:r>
      <w:proofErr w:type="spellEnd"/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 xml:space="preserve"> </w:t>
      </w:r>
      <w:proofErr w:type="spellStart"/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>Console</w:t>
      </w:r>
      <w:proofErr w:type="spellEnd"/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 xml:space="preserve"> con el proyecto creado.</w:t>
      </w:r>
    </w:p>
    <w:p w14:paraId="36F56399" w14:textId="77777777" w:rsidR="00E9242B" w:rsidRPr="00E9242B" w:rsidRDefault="00E9242B" w:rsidP="00E9242B">
      <w:pPr>
        <w:numPr>
          <w:ilvl w:val="1"/>
          <w:numId w:val="12"/>
        </w:numPr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</w:pPr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 xml:space="preserve">Pantalla con la configuración web (SDK) de </w:t>
      </w:r>
      <w:proofErr w:type="spellStart"/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>Firebase</w:t>
      </w:r>
      <w:proofErr w:type="spellEnd"/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>.</w:t>
      </w:r>
    </w:p>
    <w:p w14:paraId="7EFAAB63" w14:textId="77777777" w:rsidR="00E9242B" w:rsidRPr="00E9242B" w:rsidRDefault="00E9242B" w:rsidP="00E9242B">
      <w:pPr>
        <w:numPr>
          <w:ilvl w:val="0"/>
          <w:numId w:val="12"/>
        </w:numPr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</w:pPr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 xml:space="preserve">Instalación de </w:t>
      </w:r>
      <w:proofErr w:type="spellStart"/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>Firebase</w:t>
      </w:r>
      <w:proofErr w:type="spellEnd"/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 xml:space="preserve"> en el proyecto (</w:t>
      </w:r>
      <w:proofErr w:type="spellStart"/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>npm</w:t>
      </w:r>
      <w:proofErr w:type="spellEnd"/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 xml:space="preserve"> </w:t>
      </w:r>
      <w:proofErr w:type="spellStart"/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>install</w:t>
      </w:r>
      <w:proofErr w:type="spellEnd"/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 xml:space="preserve"> </w:t>
      </w:r>
      <w:proofErr w:type="spellStart"/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>firebase</w:t>
      </w:r>
      <w:proofErr w:type="spellEnd"/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>).</w:t>
      </w:r>
    </w:p>
    <w:p w14:paraId="718DFEC1" w14:textId="77777777" w:rsidR="00E9242B" w:rsidRPr="00E9242B" w:rsidRDefault="00E9242B" w:rsidP="00E9242B">
      <w:pPr>
        <w:numPr>
          <w:ilvl w:val="0"/>
          <w:numId w:val="12"/>
        </w:numPr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</w:pPr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>Creación y correcta configuración del archivo firebase.js.</w:t>
      </w:r>
    </w:p>
    <w:p w14:paraId="6F7333D0" w14:textId="77777777" w:rsidR="00E9242B" w:rsidRPr="00E9242B" w:rsidRDefault="00E9242B" w:rsidP="00E9242B">
      <w:pPr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</w:pPr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pict w14:anchorId="46FEAE74">
          <v:rect id="_x0000_i1627" style="width:0;height:1.5pt" o:hralign="center" o:hrstd="t" o:hr="t" fillcolor="#a0a0a0" stroked="f"/>
        </w:pict>
      </w:r>
    </w:p>
    <w:p w14:paraId="31979C96" w14:textId="77777777" w:rsidR="00E9242B" w:rsidRPr="00E9242B" w:rsidRDefault="00E9242B" w:rsidP="00E9242B">
      <w:pPr>
        <w:rPr>
          <w:rFonts w:ascii="Century Gothic" w:eastAsiaTheme="majorEastAsia" w:hAnsi="Century Gothic" w:cstheme="majorBidi"/>
          <w:b/>
          <w:bCs/>
          <w:color w:val="17365D" w:themeColor="text2" w:themeShade="BF"/>
          <w:spacing w:val="5"/>
          <w:kern w:val="28"/>
          <w:szCs w:val="10"/>
          <w:lang w:val="es-CO"/>
        </w:rPr>
      </w:pPr>
      <w:r w:rsidRPr="00E9242B">
        <w:rPr>
          <w:rFonts w:ascii="Century Gothic" w:eastAsiaTheme="majorEastAsia" w:hAnsi="Century Gothic" w:cstheme="majorBidi"/>
          <w:b/>
          <w:bCs/>
          <w:color w:val="17365D" w:themeColor="text2" w:themeShade="BF"/>
          <w:spacing w:val="5"/>
          <w:kern w:val="28"/>
          <w:szCs w:val="10"/>
          <w:lang w:val="es-CO"/>
        </w:rPr>
        <w:t>4. Implementación de Autenticación con Google</w:t>
      </w:r>
    </w:p>
    <w:p w14:paraId="205F013C" w14:textId="77777777" w:rsidR="00E9242B" w:rsidRPr="00E9242B" w:rsidRDefault="00E9242B" w:rsidP="00E9242B">
      <w:pPr>
        <w:numPr>
          <w:ilvl w:val="0"/>
          <w:numId w:val="13"/>
        </w:numPr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</w:pPr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 xml:space="preserve">Configuración de método de inicio de sesión en </w:t>
      </w:r>
      <w:proofErr w:type="spellStart"/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>Firebase</w:t>
      </w:r>
      <w:proofErr w:type="spellEnd"/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 xml:space="preserve"> (Google).</w:t>
      </w:r>
    </w:p>
    <w:p w14:paraId="77BF0CFF" w14:textId="77777777" w:rsidR="00E9242B" w:rsidRPr="00E9242B" w:rsidRDefault="00E9242B" w:rsidP="00E9242B">
      <w:pPr>
        <w:numPr>
          <w:ilvl w:val="0"/>
          <w:numId w:val="13"/>
        </w:numPr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</w:pPr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lastRenderedPageBreak/>
        <w:t xml:space="preserve">Captura de pantalla de </w:t>
      </w:r>
      <w:proofErr w:type="spellStart"/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>Firebase</w:t>
      </w:r>
      <w:proofErr w:type="spellEnd"/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 xml:space="preserve"> </w:t>
      </w:r>
      <w:proofErr w:type="spellStart"/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>Console</w:t>
      </w:r>
      <w:proofErr w:type="spellEnd"/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 xml:space="preserve"> mostrando </w:t>
      </w:r>
      <w:proofErr w:type="spellStart"/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>Auth</w:t>
      </w:r>
      <w:proofErr w:type="spellEnd"/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 xml:space="preserve"> habilitado.</w:t>
      </w:r>
    </w:p>
    <w:p w14:paraId="7762874C" w14:textId="77777777" w:rsidR="00E9242B" w:rsidRPr="00E9242B" w:rsidRDefault="00E9242B" w:rsidP="00E9242B">
      <w:pPr>
        <w:numPr>
          <w:ilvl w:val="0"/>
          <w:numId w:val="13"/>
        </w:numPr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</w:pPr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>Botón visible en la app para iniciar sesión con Google.</w:t>
      </w:r>
    </w:p>
    <w:p w14:paraId="19ED67C5" w14:textId="77777777" w:rsidR="00E9242B" w:rsidRPr="00E9242B" w:rsidRDefault="00E9242B" w:rsidP="00E9242B">
      <w:pPr>
        <w:numPr>
          <w:ilvl w:val="0"/>
          <w:numId w:val="13"/>
        </w:numPr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</w:pPr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 xml:space="preserve">Manejo de errores en el </w:t>
      </w:r>
      <w:proofErr w:type="spellStart"/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>login</w:t>
      </w:r>
      <w:proofErr w:type="spellEnd"/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 xml:space="preserve"> con alertas (p. ej. SweetAlert2).</w:t>
      </w:r>
    </w:p>
    <w:p w14:paraId="43B2BF77" w14:textId="77777777" w:rsidR="00E9242B" w:rsidRPr="00E9242B" w:rsidRDefault="00E9242B" w:rsidP="00E9242B">
      <w:pPr>
        <w:numPr>
          <w:ilvl w:val="0"/>
          <w:numId w:val="13"/>
        </w:numPr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</w:pPr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 xml:space="preserve">Redirección al </w:t>
      </w:r>
      <w:proofErr w:type="spellStart"/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>dashboard</w:t>
      </w:r>
      <w:proofErr w:type="spellEnd"/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 xml:space="preserve"> tras </w:t>
      </w:r>
      <w:proofErr w:type="spellStart"/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>login</w:t>
      </w:r>
      <w:proofErr w:type="spellEnd"/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 xml:space="preserve"> exitoso.</w:t>
      </w:r>
    </w:p>
    <w:p w14:paraId="3B681C56" w14:textId="77777777" w:rsidR="00E9242B" w:rsidRPr="00E9242B" w:rsidRDefault="00E9242B" w:rsidP="00E9242B">
      <w:pPr>
        <w:numPr>
          <w:ilvl w:val="0"/>
          <w:numId w:val="13"/>
        </w:numPr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</w:pPr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 xml:space="preserve">Captura del usuario </w:t>
      </w:r>
      <w:proofErr w:type="spellStart"/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>logueado</w:t>
      </w:r>
      <w:proofErr w:type="spellEnd"/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 xml:space="preserve"> en </w:t>
      </w:r>
      <w:proofErr w:type="spellStart"/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>Firebase</w:t>
      </w:r>
      <w:proofErr w:type="spellEnd"/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 xml:space="preserve"> </w:t>
      </w:r>
      <w:proofErr w:type="spellStart"/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>Auth</w:t>
      </w:r>
      <w:proofErr w:type="spellEnd"/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 xml:space="preserve"> </w:t>
      </w:r>
      <w:proofErr w:type="spellStart"/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>console</w:t>
      </w:r>
      <w:proofErr w:type="spellEnd"/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>.</w:t>
      </w:r>
    </w:p>
    <w:p w14:paraId="2413DC7F" w14:textId="77777777" w:rsidR="00E9242B" w:rsidRPr="00E9242B" w:rsidRDefault="00E9242B" w:rsidP="00E9242B">
      <w:pPr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</w:pPr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pict w14:anchorId="33777F78">
          <v:rect id="_x0000_i1628" style="width:0;height:1.5pt" o:hralign="center" o:hrstd="t" o:hr="t" fillcolor="#a0a0a0" stroked="f"/>
        </w:pict>
      </w:r>
    </w:p>
    <w:p w14:paraId="28FEB207" w14:textId="77777777" w:rsidR="00E9242B" w:rsidRPr="00E9242B" w:rsidRDefault="00E9242B" w:rsidP="00E9242B">
      <w:pPr>
        <w:rPr>
          <w:rFonts w:ascii="Century Gothic" w:eastAsiaTheme="majorEastAsia" w:hAnsi="Century Gothic" w:cstheme="majorBidi"/>
          <w:b/>
          <w:bCs/>
          <w:color w:val="17365D" w:themeColor="text2" w:themeShade="BF"/>
          <w:spacing w:val="5"/>
          <w:kern w:val="28"/>
          <w:szCs w:val="10"/>
          <w:lang w:val="es-CO"/>
        </w:rPr>
      </w:pPr>
      <w:r w:rsidRPr="00E9242B">
        <w:rPr>
          <w:rFonts w:ascii="Century Gothic" w:eastAsiaTheme="majorEastAsia" w:hAnsi="Century Gothic" w:cstheme="majorBidi"/>
          <w:b/>
          <w:bCs/>
          <w:color w:val="17365D" w:themeColor="text2" w:themeShade="BF"/>
          <w:spacing w:val="5"/>
          <w:kern w:val="28"/>
          <w:szCs w:val="10"/>
          <w:lang w:val="es-CO"/>
        </w:rPr>
        <w:t xml:space="preserve">5. Configuración de Rutas con </w:t>
      </w:r>
      <w:proofErr w:type="spellStart"/>
      <w:r w:rsidRPr="00E9242B">
        <w:rPr>
          <w:rFonts w:ascii="Century Gothic" w:eastAsiaTheme="majorEastAsia" w:hAnsi="Century Gothic" w:cstheme="majorBidi"/>
          <w:b/>
          <w:bCs/>
          <w:color w:val="17365D" w:themeColor="text2" w:themeShade="BF"/>
          <w:spacing w:val="5"/>
          <w:kern w:val="28"/>
          <w:szCs w:val="10"/>
          <w:lang w:val="es-CO"/>
        </w:rPr>
        <w:t>React</w:t>
      </w:r>
      <w:proofErr w:type="spellEnd"/>
      <w:r w:rsidRPr="00E9242B">
        <w:rPr>
          <w:rFonts w:ascii="Century Gothic" w:eastAsiaTheme="majorEastAsia" w:hAnsi="Century Gothic" w:cstheme="majorBidi"/>
          <w:b/>
          <w:bCs/>
          <w:color w:val="17365D" w:themeColor="text2" w:themeShade="BF"/>
          <w:spacing w:val="5"/>
          <w:kern w:val="28"/>
          <w:szCs w:val="10"/>
          <w:lang w:val="es-CO"/>
        </w:rPr>
        <w:t xml:space="preserve"> Router</w:t>
      </w:r>
    </w:p>
    <w:p w14:paraId="4E0091BB" w14:textId="77777777" w:rsidR="00E9242B" w:rsidRPr="00E9242B" w:rsidRDefault="00E9242B" w:rsidP="00E9242B">
      <w:pPr>
        <w:numPr>
          <w:ilvl w:val="0"/>
          <w:numId w:val="14"/>
        </w:numPr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</w:pPr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 xml:space="preserve">Instalación y configuración de </w:t>
      </w:r>
      <w:proofErr w:type="spellStart"/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>React</w:t>
      </w:r>
      <w:proofErr w:type="spellEnd"/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 xml:space="preserve"> Router DOM.</w:t>
      </w:r>
    </w:p>
    <w:p w14:paraId="06E38EF3" w14:textId="77777777" w:rsidR="00E9242B" w:rsidRPr="00E9242B" w:rsidRDefault="00E9242B" w:rsidP="00E9242B">
      <w:pPr>
        <w:numPr>
          <w:ilvl w:val="0"/>
          <w:numId w:val="14"/>
        </w:numPr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</w:pPr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>Creación de rutas públicas:</w:t>
      </w:r>
    </w:p>
    <w:p w14:paraId="62EFB5D9" w14:textId="77777777" w:rsidR="00E9242B" w:rsidRPr="00E9242B" w:rsidRDefault="00E9242B" w:rsidP="00E9242B">
      <w:pPr>
        <w:numPr>
          <w:ilvl w:val="1"/>
          <w:numId w:val="14"/>
        </w:numPr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</w:pPr>
      <w:proofErr w:type="spellStart"/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>Login</w:t>
      </w:r>
      <w:proofErr w:type="spellEnd"/>
    </w:p>
    <w:p w14:paraId="2120412B" w14:textId="77777777" w:rsidR="00E9242B" w:rsidRPr="00E9242B" w:rsidRDefault="00E9242B" w:rsidP="00E9242B">
      <w:pPr>
        <w:numPr>
          <w:ilvl w:val="1"/>
          <w:numId w:val="14"/>
        </w:numPr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</w:pPr>
      <w:proofErr w:type="spellStart"/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>Register</w:t>
      </w:r>
      <w:proofErr w:type="spellEnd"/>
    </w:p>
    <w:p w14:paraId="6D70C158" w14:textId="77777777" w:rsidR="00E9242B" w:rsidRPr="00E9242B" w:rsidRDefault="00E9242B" w:rsidP="00E9242B">
      <w:pPr>
        <w:numPr>
          <w:ilvl w:val="1"/>
          <w:numId w:val="14"/>
        </w:numPr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</w:pPr>
      <w:proofErr w:type="spellStart"/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>Forgot</w:t>
      </w:r>
      <w:proofErr w:type="spellEnd"/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 xml:space="preserve"> </w:t>
      </w:r>
      <w:proofErr w:type="spellStart"/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>Password</w:t>
      </w:r>
      <w:proofErr w:type="spellEnd"/>
    </w:p>
    <w:p w14:paraId="19B64C0D" w14:textId="77777777" w:rsidR="00E9242B" w:rsidRPr="00E9242B" w:rsidRDefault="00E9242B" w:rsidP="00E9242B">
      <w:pPr>
        <w:numPr>
          <w:ilvl w:val="0"/>
          <w:numId w:val="14"/>
        </w:numPr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</w:pPr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>Creación de rutas privadas:</w:t>
      </w:r>
    </w:p>
    <w:p w14:paraId="0190449A" w14:textId="77777777" w:rsidR="00E9242B" w:rsidRPr="00E9242B" w:rsidRDefault="00E9242B" w:rsidP="00E9242B">
      <w:pPr>
        <w:numPr>
          <w:ilvl w:val="1"/>
          <w:numId w:val="14"/>
        </w:numPr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</w:pPr>
      <w:proofErr w:type="spellStart"/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>Dashboard</w:t>
      </w:r>
      <w:proofErr w:type="spellEnd"/>
    </w:p>
    <w:p w14:paraId="16A46C10" w14:textId="77777777" w:rsidR="00E9242B" w:rsidRPr="00E9242B" w:rsidRDefault="00E9242B" w:rsidP="00E9242B">
      <w:pPr>
        <w:numPr>
          <w:ilvl w:val="1"/>
          <w:numId w:val="14"/>
        </w:numPr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</w:pPr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>Otras páginas protegidas</w:t>
      </w:r>
    </w:p>
    <w:p w14:paraId="3CD26A6B" w14:textId="77777777" w:rsidR="00E9242B" w:rsidRPr="00E9242B" w:rsidRDefault="00E9242B" w:rsidP="00E9242B">
      <w:pPr>
        <w:numPr>
          <w:ilvl w:val="0"/>
          <w:numId w:val="14"/>
        </w:numPr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</w:pPr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>Implementación de &lt;</w:t>
      </w:r>
      <w:proofErr w:type="spellStart"/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>ProtectedRoute</w:t>
      </w:r>
      <w:proofErr w:type="spellEnd"/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 xml:space="preserve"> /&gt; con </w:t>
      </w:r>
      <w:proofErr w:type="spellStart"/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>Firebase</w:t>
      </w:r>
      <w:proofErr w:type="spellEnd"/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 xml:space="preserve"> </w:t>
      </w:r>
      <w:proofErr w:type="spellStart"/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>Auth</w:t>
      </w:r>
      <w:proofErr w:type="spellEnd"/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>.</w:t>
      </w:r>
    </w:p>
    <w:p w14:paraId="6F497095" w14:textId="77777777" w:rsidR="00E9242B" w:rsidRPr="00E9242B" w:rsidRDefault="00E9242B" w:rsidP="00E9242B">
      <w:pPr>
        <w:numPr>
          <w:ilvl w:val="0"/>
          <w:numId w:val="14"/>
        </w:numPr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</w:pPr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 xml:space="preserve">Captura del archivo App.js o </w:t>
      </w:r>
      <w:proofErr w:type="spellStart"/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>App.jsx</w:t>
      </w:r>
      <w:proofErr w:type="spellEnd"/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 xml:space="preserve"> con las rutas configuradas.</w:t>
      </w:r>
    </w:p>
    <w:p w14:paraId="6F710740" w14:textId="77777777" w:rsidR="00E9242B" w:rsidRPr="00E9242B" w:rsidRDefault="00E9242B" w:rsidP="00E9242B">
      <w:pPr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</w:pPr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pict w14:anchorId="0A61E495">
          <v:rect id="_x0000_i1629" style="width:0;height:1.5pt" o:hralign="center" o:hrstd="t" o:hr="t" fillcolor="#a0a0a0" stroked="f"/>
        </w:pict>
      </w:r>
    </w:p>
    <w:p w14:paraId="5E301DA8" w14:textId="77777777" w:rsidR="00E9242B" w:rsidRPr="00E9242B" w:rsidRDefault="00E9242B" w:rsidP="00E9242B">
      <w:pPr>
        <w:rPr>
          <w:rFonts w:ascii="Century Gothic" w:eastAsiaTheme="majorEastAsia" w:hAnsi="Century Gothic" w:cstheme="majorBidi"/>
          <w:b/>
          <w:bCs/>
          <w:color w:val="17365D" w:themeColor="text2" w:themeShade="BF"/>
          <w:spacing w:val="5"/>
          <w:kern w:val="28"/>
          <w:szCs w:val="10"/>
          <w:lang w:val="es-CO"/>
        </w:rPr>
      </w:pPr>
      <w:r w:rsidRPr="00E9242B">
        <w:rPr>
          <w:rFonts w:ascii="Century Gothic" w:eastAsiaTheme="majorEastAsia" w:hAnsi="Century Gothic" w:cstheme="majorBidi"/>
          <w:b/>
          <w:bCs/>
          <w:color w:val="17365D" w:themeColor="text2" w:themeShade="BF"/>
          <w:spacing w:val="5"/>
          <w:kern w:val="28"/>
          <w:szCs w:val="10"/>
          <w:lang w:val="es-CO"/>
        </w:rPr>
        <w:t>6. Validación de Formularios</w:t>
      </w:r>
    </w:p>
    <w:p w14:paraId="76EE9629" w14:textId="77777777" w:rsidR="00E9242B" w:rsidRPr="00E9242B" w:rsidRDefault="00E9242B" w:rsidP="00E9242B">
      <w:pPr>
        <w:numPr>
          <w:ilvl w:val="0"/>
          <w:numId w:val="15"/>
        </w:numPr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</w:pPr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 xml:space="preserve">Validación de campos de </w:t>
      </w:r>
      <w:proofErr w:type="spellStart"/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>login</w:t>
      </w:r>
      <w:proofErr w:type="spellEnd"/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 xml:space="preserve"> (email, </w:t>
      </w:r>
      <w:proofErr w:type="spellStart"/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>password</w:t>
      </w:r>
      <w:proofErr w:type="spellEnd"/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>) con mensajes de error claros.</w:t>
      </w:r>
    </w:p>
    <w:p w14:paraId="3A03A4D2" w14:textId="77777777" w:rsidR="00E9242B" w:rsidRPr="00E9242B" w:rsidRDefault="00E9242B" w:rsidP="00E9242B">
      <w:pPr>
        <w:numPr>
          <w:ilvl w:val="0"/>
          <w:numId w:val="15"/>
        </w:numPr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</w:pPr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>Uso de librerías como SweetAlert2 para mostrar mensajes.</w:t>
      </w:r>
    </w:p>
    <w:p w14:paraId="38D6E4EE" w14:textId="77777777" w:rsidR="00E9242B" w:rsidRPr="00E9242B" w:rsidRDefault="00E9242B" w:rsidP="00E9242B">
      <w:pPr>
        <w:numPr>
          <w:ilvl w:val="0"/>
          <w:numId w:val="15"/>
        </w:numPr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</w:pPr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>Código limpio y legible.</w:t>
      </w:r>
    </w:p>
    <w:p w14:paraId="271953BB" w14:textId="77777777" w:rsidR="00E9242B" w:rsidRPr="00E9242B" w:rsidRDefault="00E9242B" w:rsidP="00E9242B">
      <w:pPr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</w:pPr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pict w14:anchorId="688ACE44">
          <v:rect id="_x0000_i1630" style="width:0;height:1.5pt" o:hralign="center" o:hrstd="t" o:hr="t" fillcolor="#a0a0a0" stroked="f"/>
        </w:pict>
      </w:r>
    </w:p>
    <w:p w14:paraId="11ADFB89" w14:textId="77777777" w:rsidR="00E9242B" w:rsidRPr="00E9242B" w:rsidRDefault="00E9242B" w:rsidP="00E9242B">
      <w:pPr>
        <w:rPr>
          <w:rFonts w:ascii="Century Gothic" w:eastAsiaTheme="majorEastAsia" w:hAnsi="Century Gothic" w:cstheme="majorBidi"/>
          <w:b/>
          <w:bCs/>
          <w:color w:val="17365D" w:themeColor="text2" w:themeShade="BF"/>
          <w:spacing w:val="5"/>
          <w:kern w:val="28"/>
          <w:szCs w:val="10"/>
          <w:lang w:val="es-CO"/>
        </w:rPr>
      </w:pPr>
      <w:r w:rsidRPr="00E9242B">
        <w:rPr>
          <w:rFonts w:ascii="Century Gothic" w:eastAsiaTheme="majorEastAsia" w:hAnsi="Century Gothic" w:cstheme="majorBidi"/>
          <w:b/>
          <w:bCs/>
          <w:color w:val="17365D" w:themeColor="text2" w:themeShade="BF"/>
          <w:spacing w:val="5"/>
          <w:kern w:val="28"/>
          <w:szCs w:val="10"/>
          <w:lang w:val="es-CO"/>
        </w:rPr>
        <w:t xml:space="preserve">7. Implementación de </w:t>
      </w:r>
      <w:proofErr w:type="spellStart"/>
      <w:r w:rsidRPr="00E9242B">
        <w:rPr>
          <w:rFonts w:ascii="Century Gothic" w:eastAsiaTheme="majorEastAsia" w:hAnsi="Century Gothic" w:cstheme="majorBidi"/>
          <w:b/>
          <w:bCs/>
          <w:color w:val="17365D" w:themeColor="text2" w:themeShade="BF"/>
          <w:spacing w:val="5"/>
          <w:kern w:val="28"/>
          <w:szCs w:val="10"/>
          <w:lang w:val="es-CO"/>
        </w:rPr>
        <w:t>Hooks</w:t>
      </w:r>
      <w:proofErr w:type="spellEnd"/>
    </w:p>
    <w:p w14:paraId="5A977F00" w14:textId="77777777" w:rsidR="00E9242B" w:rsidRPr="00E9242B" w:rsidRDefault="00E9242B" w:rsidP="00E9242B">
      <w:pPr>
        <w:numPr>
          <w:ilvl w:val="0"/>
          <w:numId w:val="16"/>
        </w:numPr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</w:pPr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 xml:space="preserve">Uso de </w:t>
      </w:r>
      <w:proofErr w:type="spellStart"/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>hooks</w:t>
      </w:r>
      <w:proofErr w:type="spellEnd"/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 xml:space="preserve"> básicos de </w:t>
      </w:r>
      <w:proofErr w:type="spellStart"/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>React</w:t>
      </w:r>
      <w:proofErr w:type="spellEnd"/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>:</w:t>
      </w:r>
    </w:p>
    <w:p w14:paraId="00F000BD" w14:textId="77777777" w:rsidR="00E9242B" w:rsidRPr="00E9242B" w:rsidRDefault="00E9242B" w:rsidP="00E9242B">
      <w:pPr>
        <w:numPr>
          <w:ilvl w:val="1"/>
          <w:numId w:val="16"/>
        </w:numPr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</w:pPr>
      <w:proofErr w:type="spellStart"/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>useState</w:t>
      </w:r>
      <w:proofErr w:type="spellEnd"/>
    </w:p>
    <w:p w14:paraId="12590F0E" w14:textId="77777777" w:rsidR="00E9242B" w:rsidRPr="00E9242B" w:rsidRDefault="00E9242B" w:rsidP="00E9242B">
      <w:pPr>
        <w:numPr>
          <w:ilvl w:val="1"/>
          <w:numId w:val="16"/>
        </w:numPr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</w:pPr>
      <w:proofErr w:type="spellStart"/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>useEffect</w:t>
      </w:r>
      <w:proofErr w:type="spellEnd"/>
    </w:p>
    <w:p w14:paraId="7DA34EFF" w14:textId="77777777" w:rsidR="00E9242B" w:rsidRPr="00E9242B" w:rsidRDefault="00E9242B" w:rsidP="00E9242B">
      <w:pPr>
        <w:numPr>
          <w:ilvl w:val="0"/>
          <w:numId w:val="16"/>
        </w:numPr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</w:pPr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lastRenderedPageBreak/>
        <w:t xml:space="preserve">Implementación de un </w:t>
      </w:r>
      <w:proofErr w:type="spellStart"/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>hook</w:t>
      </w:r>
      <w:proofErr w:type="spellEnd"/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 xml:space="preserve"> extra opcional (ej.: </w:t>
      </w:r>
      <w:proofErr w:type="spellStart"/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>useRef</w:t>
      </w:r>
      <w:proofErr w:type="spellEnd"/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 xml:space="preserve">, </w:t>
      </w:r>
      <w:proofErr w:type="spellStart"/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>useContext</w:t>
      </w:r>
      <w:proofErr w:type="spellEnd"/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 xml:space="preserve">, </w:t>
      </w:r>
      <w:proofErr w:type="spellStart"/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>useAuthState</w:t>
      </w:r>
      <w:proofErr w:type="spellEnd"/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 xml:space="preserve"> de </w:t>
      </w:r>
      <w:proofErr w:type="spellStart"/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>react-firebase-hooks</w:t>
      </w:r>
      <w:proofErr w:type="spellEnd"/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>).</w:t>
      </w:r>
    </w:p>
    <w:p w14:paraId="7D1A79D7" w14:textId="77777777" w:rsidR="00E9242B" w:rsidRPr="00E9242B" w:rsidRDefault="00E9242B" w:rsidP="00E9242B">
      <w:pPr>
        <w:numPr>
          <w:ilvl w:val="0"/>
          <w:numId w:val="16"/>
        </w:numPr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</w:pPr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 xml:space="preserve">Capturas o fragmentos de código de cada </w:t>
      </w:r>
      <w:proofErr w:type="spellStart"/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>hook</w:t>
      </w:r>
      <w:proofErr w:type="spellEnd"/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 xml:space="preserve"> usado.</w:t>
      </w:r>
    </w:p>
    <w:p w14:paraId="7BC13698" w14:textId="77777777" w:rsidR="00E9242B" w:rsidRPr="00E9242B" w:rsidRDefault="00E9242B" w:rsidP="00E9242B">
      <w:pPr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</w:pPr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pict w14:anchorId="3017F200">
          <v:rect id="_x0000_i1631" style="width:0;height:1.5pt" o:hralign="center" o:hrstd="t" o:hr="t" fillcolor="#a0a0a0" stroked="f"/>
        </w:pict>
      </w:r>
    </w:p>
    <w:p w14:paraId="3E587169" w14:textId="77777777" w:rsidR="00E9242B" w:rsidRPr="00E9242B" w:rsidRDefault="00E9242B" w:rsidP="00E9242B">
      <w:pPr>
        <w:rPr>
          <w:rFonts w:ascii="Century Gothic" w:eastAsiaTheme="majorEastAsia" w:hAnsi="Century Gothic" w:cstheme="majorBidi"/>
          <w:b/>
          <w:bCs/>
          <w:color w:val="17365D" w:themeColor="text2" w:themeShade="BF"/>
          <w:spacing w:val="5"/>
          <w:kern w:val="28"/>
          <w:szCs w:val="10"/>
          <w:lang w:val="es-CO"/>
        </w:rPr>
      </w:pPr>
      <w:r w:rsidRPr="00E9242B">
        <w:rPr>
          <w:rFonts w:ascii="Century Gothic" w:eastAsiaTheme="majorEastAsia" w:hAnsi="Century Gothic" w:cstheme="majorBidi"/>
          <w:b/>
          <w:bCs/>
          <w:color w:val="17365D" w:themeColor="text2" w:themeShade="BF"/>
          <w:spacing w:val="5"/>
          <w:kern w:val="28"/>
          <w:szCs w:val="10"/>
          <w:lang w:val="es-CO"/>
        </w:rPr>
        <w:t>8. Diseño Responsivo y Visual</w:t>
      </w:r>
    </w:p>
    <w:p w14:paraId="62039D4A" w14:textId="77777777" w:rsidR="00E9242B" w:rsidRPr="00E9242B" w:rsidRDefault="00E9242B" w:rsidP="00E9242B">
      <w:pPr>
        <w:numPr>
          <w:ilvl w:val="0"/>
          <w:numId w:val="17"/>
        </w:numPr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</w:pPr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 xml:space="preserve">Uso de Bootstrap (CDN o instalación) o librerías UI modernas (Material UI, </w:t>
      </w:r>
      <w:proofErr w:type="spellStart"/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>Tailwind</w:t>
      </w:r>
      <w:proofErr w:type="spellEnd"/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>, etc.).</w:t>
      </w:r>
    </w:p>
    <w:p w14:paraId="3FB5F90C" w14:textId="77777777" w:rsidR="00E9242B" w:rsidRPr="00E9242B" w:rsidRDefault="00E9242B" w:rsidP="00E9242B">
      <w:pPr>
        <w:numPr>
          <w:ilvl w:val="0"/>
          <w:numId w:val="17"/>
        </w:numPr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</w:pPr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>Diseño responsivo, interfaz limpia.</w:t>
      </w:r>
    </w:p>
    <w:p w14:paraId="4320210B" w14:textId="77777777" w:rsidR="00E9242B" w:rsidRPr="00E9242B" w:rsidRDefault="00E9242B" w:rsidP="00E9242B">
      <w:pPr>
        <w:numPr>
          <w:ilvl w:val="0"/>
          <w:numId w:val="17"/>
        </w:numPr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</w:pPr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 xml:space="preserve">Capturas en diferentes tamaños de pantalla (desktop, </w:t>
      </w:r>
      <w:proofErr w:type="spellStart"/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>mobile</w:t>
      </w:r>
      <w:proofErr w:type="spellEnd"/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>).</w:t>
      </w:r>
    </w:p>
    <w:p w14:paraId="42A07B1D" w14:textId="77777777" w:rsidR="00E9242B" w:rsidRPr="00E9242B" w:rsidRDefault="00E9242B" w:rsidP="00E9242B">
      <w:pPr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</w:pPr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pict w14:anchorId="21ABC80A">
          <v:rect id="_x0000_i1632" style="width:0;height:1.5pt" o:hralign="center" o:hrstd="t" o:hr="t" fillcolor="#a0a0a0" stroked="f"/>
        </w:pict>
      </w:r>
    </w:p>
    <w:p w14:paraId="219FD264" w14:textId="77777777" w:rsidR="00E9242B" w:rsidRPr="00E9242B" w:rsidRDefault="00E9242B" w:rsidP="00E9242B">
      <w:pPr>
        <w:rPr>
          <w:rFonts w:ascii="Century Gothic" w:eastAsiaTheme="majorEastAsia" w:hAnsi="Century Gothic" w:cstheme="majorBidi"/>
          <w:b/>
          <w:bCs/>
          <w:color w:val="17365D" w:themeColor="text2" w:themeShade="BF"/>
          <w:spacing w:val="5"/>
          <w:kern w:val="28"/>
          <w:szCs w:val="10"/>
          <w:lang w:val="es-CO"/>
        </w:rPr>
      </w:pPr>
      <w:r w:rsidRPr="00E9242B">
        <w:rPr>
          <w:rFonts w:ascii="Century Gothic" w:eastAsiaTheme="majorEastAsia" w:hAnsi="Century Gothic" w:cstheme="majorBidi"/>
          <w:b/>
          <w:bCs/>
          <w:color w:val="17365D" w:themeColor="text2" w:themeShade="BF"/>
          <w:spacing w:val="5"/>
          <w:kern w:val="28"/>
          <w:szCs w:val="10"/>
          <w:lang w:val="es-CO"/>
        </w:rPr>
        <w:t xml:space="preserve">9. </w:t>
      </w:r>
      <w:proofErr w:type="spellStart"/>
      <w:r w:rsidRPr="00E9242B">
        <w:rPr>
          <w:rFonts w:ascii="Century Gothic" w:eastAsiaTheme="majorEastAsia" w:hAnsi="Century Gothic" w:cstheme="majorBidi"/>
          <w:b/>
          <w:bCs/>
          <w:color w:val="17365D" w:themeColor="text2" w:themeShade="BF"/>
          <w:spacing w:val="5"/>
          <w:kern w:val="28"/>
          <w:szCs w:val="10"/>
          <w:lang w:val="es-CO"/>
        </w:rPr>
        <w:t>Spinner</w:t>
      </w:r>
      <w:proofErr w:type="spellEnd"/>
      <w:r w:rsidRPr="00E9242B">
        <w:rPr>
          <w:rFonts w:ascii="Century Gothic" w:eastAsiaTheme="majorEastAsia" w:hAnsi="Century Gothic" w:cstheme="majorBidi"/>
          <w:b/>
          <w:bCs/>
          <w:color w:val="17365D" w:themeColor="text2" w:themeShade="BF"/>
          <w:spacing w:val="5"/>
          <w:kern w:val="28"/>
          <w:szCs w:val="10"/>
          <w:lang w:val="es-CO"/>
        </w:rPr>
        <w:t xml:space="preserve"> o </w:t>
      </w:r>
      <w:proofErr w:type="spellStart"/>
      <w:r w:rsidRPr="00E9242B">
        <w:rPr>
          <w:rFonts w:ascii="Century Gothic" w:eastAsiaTheme="majorEastAsia" w:hAnsi="Century Gothic" w:cstheme="majorBidi"/>
          <w:b/>
          <w:bCs/>
          <w:color w:val="17365D" w:themeColor="text2" w:themeShade="BF"/>
          <w:spacing w:val="5"/>
          <w:kern w:val="28"/>
          <w:szCs w:val="10"/>
          <w:lang w:val="es-CO"/>
        </w:rPr>
        <w:t>Loading</w:t>
      </w:r>
      <w:proofErr w:type="spellEnd"/>
    </w:p>
    <w:p w14:paraId="0B570B6A" w14:textId="77777777" w:rsidR="00E9242B" w:rsidRPr="00E9242B" w:rsidRDefault="00E9242B" w:rsidP="00E9242B">
      <w:pPr>
        <w:numPr>
          <w:ilvl w:val="0"/>
          <w:numId w:val="18"/>
        </w:numPr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</w:pPr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 xml:space="preserve">Implementación de un </w:t>
      </w:r>
      <w:proofErr w:type="spellStart"/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>spinner</w:t>
      </w:r>
      <w:proofErr w:type="spellEnd"/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 xml:space="preserve"> visual durante:</w:t>
      </w:r>
    </w:p>
    <w:p w14:paraId="255DA71E" w14:textId="77777777" w:rsidR="00E9242B" w:rsidRPr="00E9242B" w:rsidRDefault="00E9242B" w:rsidP="00E9242B">
      <w:pPr>
        <w:numPr>
          <w:ilvl w:val="1"/>
          <w:numId w:val="18"/>
        </w:numPr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</w:pPr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 xml:space="preserve">carga de </w:t>
      </w:r>
      <w:proofErr w:type="spellStart"/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>auth</w:t>
      </w:r>
      <w:proofErr w:type="spellEnd"/>
    </w:p>
    <w:p w14:paraId="14E0F9ED" w14:textId="77777777" w:rsidR="00E9242B" w:rsidRPr="00E9242B" w:rsidRDefault="00E9242B" w:rsidP="00E9242B">
      <w:pPr>
        <w:numPr>
          <w:ilvl w:val="1"/>
          <w:numId w:val="18"/>
        </w:numPr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</w:pPr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>redirecciones</w:t>
      </w:r>
    </w:p>
    <w:p w14:paraId="15E0AC47" w14:textId="77777777" w:rsidR="00E9242B" w:rsidRPr="00E9242B" w:rsidRDefault="00E9242B" w:rsidP="00E9242B">
      <w:pPr>
        <w:numPr>
          <w:ilvl w:val="0"/>
          <w:numId w:val="18"/>
        </w:numPr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</w:pPr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 xml:space="preserve">Integración opcional con </w:t>
      </w:r>
      <w:proofErr w:type="spellStart"/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>SweetAlert</w:t>
      </w:r>
      <w:proofErr w:type="spellEnd"/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 xml:space="preserve"> para </w:t>
      </w:r>
      <w:proofErr w:type="spellStart"/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>loaders</w:t>
      </w:r>
      <w:proofErr w:type="spellEnd"/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>.</w:t>
      </w:r>
    </w:p>
    <w:p w14:paraId="673DD597" w14:textId="77777777" w:rsidR="00E9242B" w:rsidRPr="00E9242B" w:rsidRDefault="00E9242B" w:rsidP="00E9242B">
      <w:pPr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</w:pPr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pict w14:anchorId="5625D989">
          <v:rect id="_x0000_i1633" style="width:0;height:1.5pt" o:hralign="center" o:hrstd="t" o:hr="t" fillcolor="#a0a0a0" stroked="f"/>
        </w:pict>
      </w:r>
    </w:p>
    <w:p w14:paraId="4A37EBBB" w14:textId="77777777" w:rsidR="00E9242B" w:rsidRPr="00E9242B" w:rsidRDefault="00E9242B" w:rsidP="00E9242B">
      <w:pPr>
        <w:rPr>
          <w:rFonts w:ascii="Century Gothic" w:eastAsiaTheme="majorEastAsia" w:hAnsi="Century Gothic" w:cstheme="majorBidi"/>
          <w:b/>
          <w:bCs/>
          <w:color w:val="17365D" w:themeColor="text2" w:themeShade="BF"/>
          <w:spacing w:val="5"/>
          <w:kern w:val="28"/>
          <w:szCs w:val="10"/>
          <w:lang w:val="es-CO"/>
        </w:rPr>
      </w:pPr>
      <w:r w:rsidRPr="00E9242B">
        <w:rPr>
          <w:rFonts w:ascii="Century Gothic" w:eastAsiaTheme="majorEastAsia" w:hAnsi="Century Gothic" w:cstheme="majorBidi"/>
          <w:b/>
          <w:bCs/>
          <w:color w:val="17365D" w:themeColor="text2" w:themeShade="BF"/>
          <w:spacing w:val="5"/>
          <w:kern w:val="28"/>
          <w:szCs w:val="10"/>
          <w:lang w:val="es-CO"/>
        </w:rPr>
        <w:t>10. Página 404 (</w:t>
      </w:r>
      <w:proofErr w:type="spellStart"/>
      <w:r w:rsidRPr="00E9242B">
        <w:rPr>
          <w:rFonts w:ascii="Century Gothic" w:eastAsiaTheme="majorEastAsia" w:hAnsi="Century Gothic" w:cstheme="majorBidi"/>
          <w:b/>
          <w:bCs/>
          <w:color w:val="17365D" w:themeColor="text2" w:themeShade="BF"/>
          <w:spacing w:val="5"/>
          <w:kern w:val="28"/>
          <w:szCs w:val="10"/>
          <w:lang w:val="es-CO"/>
        </w:rPr>
        <w:t>Not</w:t>
      </w:r>
      <w:proofErr w:type="spellEnd"/>
      <w:r w:rsidRPr="00E9242B">
        <w:rPr>
          <w:rFonts w:ascii="Century Gothic" w:eastAsiaTheme="majorEastAsia" w:hAnsi="Century Gothic" w:cstheme="majorBidi"/>
          <w:b/>
          <w:bCs/>
          <w:color w:val="17365D" w:themeColor="text2" w:themeShade="BF"/>
          <w:spacing w:val="5"/>
          <w:kern w:val="28"/>
          <w:szCs w:val="10"/>
          <w:lang w:val="es-CO"/>
        </w:rPr>
        <w:t xml:space="preserve"> </w:t>
      </w:r>
      <w:proofErr w:type="spellStart"/>
      <w:r w:rsidRPr="00E9242B">
        <w:rPr>
          <w:rFonts w:ascii="Century Gothic" w:eastAsiaTheme="majorEastAsia" w:hAnsi="Century Gothic" w:cstheme="majorBidi"/>
          <w:b/>
          <w:bCs/>
          <w:color w:val="17365D" w:themeColor="text2" w:themeShade="BF"/>
          <w:spacing w:val="5"/>
          <w:kern w:val="28"/>
          <w:szCs w:val="10"/>
          <w:lang w:val="es-CO"/>
        </w:rPr>
        <w:t>Found</w:t>
      </w:r>
      <w:proofErr w:type="spellEnd"/>
      <w:r w:rsidRPr="00E9242B">
        <w:rPr>
          <w:rFonts w:ascii="Century Gothic" w:eastAsiaTheme="majorEastAsia" w:hAnsi="Century Gothic" w:cstheme="majorBidi"/>
          <w:b/>
          <w:bCs/>
          <w:color w:val="17365D" w:themeColor="text2" w:themeShade="BF"/>
          <w:spacing w:val="5"/>
          <w:kern w:val="28"/>
          <w:szCs w:val="10"/>
          <w:lang w:val="es-CO"/>
        </w:rPr>
        <w:t>)</w:t>
      </w:r>
    </w:p>
    <w:p w14:paraId="5E5B31A9" w14:textId="77777777" w:rsidR="00E9242B" w:rsidRPr="00E9242B" w:rsidRDefault="00E9242B" w:rsidP="00E9242B">
      <w:pPr>
        <w:numPr>
          <w:ilvl w:val="0"/>
          <w:numId w:val="19"/>
        </w:numPr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</w:pPr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>Creación de página de error para rutas inexistentes.</w:t>
      </w:r>
    </w:p>
    <w:p w14:paraId="6B8CFA3B" w14:textId="77777777" w:rsidR="00E9242B" w:rsidRPr="00E9242B" w:rsidRDefault="00E9242B" w:rsidP="00E9242B">
      <w:pPr>
        <w:numPr>
          <w:ilvl w:val="0"/>
          <w:numId w:val="19"/>
        </w:numPr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</w:pPr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>Diseño acorde a la identidad visual de la app.</w:t>
      </w:r>
    </w:p>
    <w:p w14:paraId="1A68A179" w14:textId="77777777" w:rsidR="00E9242B" w:rsidRPr="00E9242B" w:rsidRDefault="00E9242B" w:rsidP="00E9242B">
      <w:pPr>
        <w:numPr>
          <w:ilvl w:val="0"/>
          <w:numId w:val="19"/>
        </w:numPr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</w:pPr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>Captura de la página 404.</w:t>
      </w:r>
    </w:p>
    <w:p w14:paraId="3B075222" w14:textId="77777777" w:rsidR="00E9242B" w:rsidRPr="00E9242B" w:rsidRDefault="00E9242B" w:rsidP="00E9242B">
      <w:pPr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</w:pPr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pict w14:anchorId="05173590">
          <v:rect id="_x0000_i1634" style="width:0;height:1.5pt" o:hralign="center" o:hrstd="t" o:hr="t" fillcolor="#a0a0a0" stroked="f"/>
        </w:pict>
      </w:r>
    </w:p>
    <w:p w14:paraId="22E6BE84" w14:textId="77777777" w:rsidR="00E9242B" w:rsidRPr="00E9242B" w:rsidRDefault="00E9242B" w:rsidP="00E9242B">
      <w:pPr>
        <w:rPr>
          <w:rFonts w:ascii="Century Gothic" w:eastAsiaTheme="majorEastAsia" w:hAnsi="Century Gothic" w:cstheme="majorBidi"/>
          <w:b/>
          <w:bCs/>
          <w:color w:val="17365D" w:themeColor="text2" w:themeShade="BF"/>
          <w:spacing w:val="5"/>
          <w:kern w:val="28"/>
          <w:szCs w:val="10"/>
          <w:lang w:val="es-CO"/>
        </w:rPr>
      </w:pPr>
      <w:r w:rsidRPr="00E9242B">
        <w:rPr>
          <w:rFonts w:ascii="Century Gothic" w:eastAsiaTheme="majorEastAsia" w:hAnsi="Century Gothic" w:cstheme="majorBidi"/>
          <w:b/>
          <w:bCs/>
          <w:color w:val="17365D" w:themeColor="text2" w:themeShade="BF"/>
          <w:spacing w:val="5"/>
          <w:kern w:val="28"/>
          <w:szCs w:val="10"/>
          <w:lang w:val="es-CO"/>
        </w:rPr>
        <w:t>11. Uso de Git y GitHub</w:t>
      </w:r>
    </w:p>
    <w:p w14:paraId="09279178" w14:textId="77777777" w:rsidR="00E9242B" w:rsidRPr="00E9242B" w:rsidRDefault="00E9242B" w:rsidP="00E9242B">
      <w:pPr>
        <w:numPr>
          <w:ilvl w:val="0"/>
          <w:numId w:val="20"/>
        </w:numPr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</w:pPr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>Proyecto subido a GitHub.</w:t>
      </w:r>
    </w:p>
    <w:p w14:paraId="4E044EF5" w14:textId="77777777" w:rsidR="00E9242B" w:rsidRPr="00E9242B" w:rsidRDefault="00E9242B" w:rsidP="00E9242B">
      <w:pPr>
        <w:numPr>
          <w:ilvl w:val="0"/>
          <w:numId w:val="20"/>
        </w:numPr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</w:pPr>
      <w:proofErr w:type="spellStart"/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>Commits</w:t>
      </w:r>
      <w:proofErr w:type="spellEnd"/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 xml:space="preserve"> claros, con mensajes descriptivos.</w:t>
      </w:r>
    </w:p>
    <w:p w14:paraId="1655E6D9" w14:textId="77777777" w:rsidR="00E9242B" w:rsidRPr="00E9242B" w:rsidRDefault="00E9242B" w:rsidP="00E9242B">
      <w:pPr>
        <w:numPr>
          <w:ilvl w:val="0"/>
          <w:numId w:val="20"/>
        </w:numPr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</w:pPr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>README con:</w:t>
      </w:r>
    </w:p>
    <w:p w14:paraId="7885BE23" w14:textId="77777777" w:rsidR="00E9242B" w:rsidRPr="00E9242B" w:rsidRDefault="00E9242B" w:rsidP="00E9242B">
      <w:pPr>
        <w:numPr>
          <w:ilvl w:val="1"/>
          <w:numId w:val="20"/>
        </w:numPr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</w:pPr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>Capturas de interfaz.</w:t>
      </w:r>
    </w:p>
    <w:p w14:paraId="3DDC4478" w14:textId="77777777" w:rsidR="00E9242B" w:rsidRPr="00E9242B" w:rsidRDefault="00E9242B" w:rsidP="00E9242B">
      <w:pPr>
        <w:numPr>
          <w:ilvl w:val="1"/>
          <w:numId w:val="20"/>
        </w:numPr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</w:pPr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>Instrucciones de instalación.</w:t>
      </w:r>
    </w:p>
    <w:p w14:paraId="463B7DE5" w14:textId="77777777" w:rsidR="00E9242B" w:rsidRPr="00E9242B" w:rsidRDefault="00E9242B" w:rsidP="00E9242B">
      <w:pPr>
        <w:numPr>
          <w:ilvl w:val="1"/>
          <w:numId w:val="20"/>
        </w:numPr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</w:pPr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lastRenderedPageBreak/>
        <w:t>Tecnologías utilizadas.</w:t>
      </w:r>
    </w:p>
    <w:p w14:paraId="73598CE9" w14:textId="77777777" w:rsidR="00E9242B" w:rsidRPr="00E9242B" w:rsidRDefault="00E9242B" w:rsidP="00E9242B">
      <w:pPr>
        <w:numPr>
          <w:ilvl w:val="0"/>
          <w:numId w:val="20"/>
        </w:numPr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</w:pPr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>Captura del archivo README.md en GitHub.</w:t>
      </w:r>
    </w:p>
    <w:p w14:paraId="4D7FB4DD" w14:textId="77777777" w:rsidR="00E9242B" w:rsidRPr="00E9242B" w:rsidRDefault="00E9242B" w:rsidP="00E9242B">
      <w:pPr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</w:pPr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pict w14:anchorId="666E9227">
          <v:rect id="_x0000_i1635" style="width:0;height:1.5pt" o:hralign="center" o:hrstd="t" o:hr="t" fillcolor="#a0a0a0" stroked="f"/>
        </w:pict>
      </w:r>
    </w:p>
    <w:p w14:paraId="374A639E" w14:textId="77777777" w:rsidR="00E9242B" w:rsidRPr="00E9242B" w:rsidRDefault="00E9242B" w:rsidP="00E9242B">
      <w:pPr>
        <w:rPr>
          <w:rFonts w:ascii="Century Gothic" w:eastAsiaTheme="majorEastAsia" w:hAnsi="Century Gothic" w:cstheme="majorBidi"/>
          <w:b/>
          <w:bCs/>
          <w:color w:val="17365D" w:themeColor="text2" w:themeShade="BF"/>
          <w:spacing w:val="5"/>
          <w:kern w:val="28"/>
          <w:szCs w:val="10"/>
          <w:lang w:val="es-CO"/>
        </w:rPr>
      </w:pPr>
      <w:r w:rsidRPr="00E9242B">
        <w:rPr>
          <w:rFonts w:ascii="Century Gothic" w:eastAsiaTheme="majorEastAsia" w:hAnsi="Century Gothic" w:cstheme="majorBidi"/>
          <w:b/>
          <w:bCs/>
          <w:color w:val="17365D" w:themeColor="text2" w:themeShade="BF"/>
          <w:spacing w:val="5"/>
          <w:kern w:val="28"/>
          <w:szCs w:val="10"/>
          <w:lang w:val="es-CO"/>
        </w:rPr>
        <w:t xml:space="preserve">12. Despliegue en </w:t>
      </w:r>
      <w:proofErr w:type="spellStart"/>
      <w:r w:rsidRPr="00E9242B">
        <w:rPr>
          <w:rFonts w:ascii="Century Gothic" w:eastAsiaTheme="majorEastAsia" w:hAnsi="Century Gothic" w:cstheme="majorBidi"/>
          <w:b/>
          <w:bCs/>
          <w:color w:val="17365D" w:themeColor="text2" w:themeShade="BF"/>
          <w:spacing w:val="5"/>
          <w:kern w:val="28"/>
          <w:szCs w:val="10"/>
          <w:lang w:val="es-CO"/>
        </w:rPr>
        <w:t>Firebase</w:t>
      </w:r>
      <w:proofErr w:type="spellEnd"/>
      <w:r w:rsidRPr="00E9242B">
        <w:rPr>
          <w:rFonts w:ascii="Century Gothic" w:eastAsiaTheme="majorEastAsia" w:hAnsi="Century Gothic" w:cstheme="majorBidi"/>
          <w:b/>
          <w:bCs/>
          <w:color w:val="17365D" w:themeColor="text2" w:themeShade="BF"/>
          <w:spacing w:val="5"/>
          <w:kern w:val="28"/>
          <w:szCs w:val="10"/>
          <w:lang w:val="es-CO"/>
        </w:rPr>
        <w:t xml:space="preserve"> Hosting</w:t>
      </w:r>
    </w:p>
    <w:p w14:paraId="3BDC7C5D" w14:textId="77777777" w:rsidR="00E9242B" w:rsidRPr="00E9242B" w:rsidRDefault="00E9242B" w:rsidP="00E9242B">
      <w:pPr>
        <w:numPr>
          <w:ilvl w:val="0"/>
          <w:numId w:val="21"/>
        </w:numPr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</w:pPr>
      <w:proofErr w:type="spellStart"/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>Build</w:t>
      </w:r>
      <w:proofErr w:type="spellEnd"/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 xml:space="preserve"> de la app (</w:t>
      </w:r>
      <w:proofErr w:type="spellStart"/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>e.g</w:t>
      </w:r>
      <w:proofErr w:type="spellEnd"/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 xml:space="preserve">. </w:t>
      </w:r>
      <w:proofErr w:type="spellStart"/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>npm</w:t>
      </w:r>
      <w:proofErr w:type="spellEnd"/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 xml:space="preserve"> run </w:t>
      </w:r>
      <w:proofErr w:type="spellStart"/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>build</w:t>
      </w:r>
      <w:proofErr w:type="spellEnd"/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>).</w:t>
      </w:r>
    </w:p>
    <w:p w14:paraId="149BDF11" w14:textId="77777777" w:rsidR="00E9242B" w:rsidRPr="00E9242B" w:rsidRDefault="00E9242B" w:rsidP="00E9242B">
      <w:pPr>
        <w:numPr>
          <w:ilvl w:val="0"/>
          <w:numId w:val="21"/>
        </w:numPr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</w:pPr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 xml:space="preserve">Configuración de </w:t>
      </w:r>
      <w:proofErr w:type="spellStart"/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>Firebase</w:t>
      </w:r>
      <w:proofErr w:type="spellEnd"/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 xml:space="preserve"> Hosting.</w:t>
      </w:r>
    </w:p>
    <w:p w14:paraId="3AC95C81" w14:textId="77777777" w:rsidR="00E9242B" w:rsidRPr="00E9242B" w:rsidRDefault="00E9242B" w:rsidP="00E9242B">
      <w:pPr>
        <w:numPr>
          <w:ilvl w:val="0"/>
          <w:numId w:val="21"/>
        </w:numPr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</w:pPr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>Ejecución de:</w:t>
      </w:r>
    </w:p>
    <w:p w14:paraId="59EE85B9" w14:textId="77777777" w:rsidR="00E9242B" w:rsidRPr="00E9242B" w:rsidRDefault="00E9242B" w:rsidP="00E9242B">
      <w:pPr>
        <w:numPr>
          <w:ilvl w:val="1"/>
          <w:numId w:val="21"/>
        </w:numPr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</w:pPr>
      <w:proofErr w:type="spellStart"/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>firebase</w:t>
      </w:r>
      <w:proofErr w:type="spellEnd"/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 xml:space="preserve"> </w:t>
      </w:r>
      <w:proofErr w:type="spellStart"/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>login</w:t>
      </w:r>
      <w:proofErr w:type="spellEnd"/>
    </w:p>
    <w:p w14:paraId="2E8CE146" w14:textId="77777777" w:rsidR="00E9242B" w:rsidRPr="00E9242B" w:rsidRDefault="00E9242B" w:rsidP="00E9242B">
      <w:pPr>
        <w:numPr>
          <w:ilvl w:val="1"/>
          <w:numId w:val="21"/>
        </w:numPr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</w:pPr>
      <w:proofErr w:type="spellStart"/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>firebase</w:t>
      </w:r>
      <w:proofErr w:type="spellEnd"/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 xml:space="preserve"> </w:t>
      </w:r>
      <w:proofErr w:type="spellStart"/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>init</w:t>
      </w:r>
      <w:proofErr w:type="spellEnd"/>
    </w:p>
    <w:p w14:paraId="6DAB16D0" w14:textId="77777777" w:rsidR="00E9242B" w:rsidRPr="00E9242B" w:rsidRDefault="00E9242B" w:rsidP="00E9242B">
      <w:pPr>
        <w:numPr>
          <w:ilvl w:val="1"/>
          <w:numId w:val="21"/>
        </w:numPr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</w:pPr>
      <w:proofErr w:type="spellStart"/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>firebase</w:t>
      </w:r>
      <w:proofErr w:type="spellEnd"/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 xml:space="preserve"> </w:t>
      </w:r>
      <w:proofErr w:type="spellStart"/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>deploy</w:t>
      </w:r>
      <w:proofErr w:type="spellEnd"/>
    </w:p>
    <w:p w14:paraId="57972857" w14:textId="77777777" w:rsidR="00E9242B" w:rsidRPr="00E9242B" w:rsidRDefault="00E9242B" w:rsidP="00E9242B">
      <w:pPr>
        <w:numPr>
          <w:ilvl w:val="0"/>
          <w:numId w:val="21"/>
        </w:numPr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</w:pPr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>Captura del despliegue exitoso.</w:t>
      </w:r>
    </w:p>
    <w:p w14:paraId="5CF37855" w14:textId="77777777" w:rsidR="00E9242B" w:rsidRPr="00E9242B" w:rsidRDefault="00E9242B" w:rsidP="00E9242B">
      <w:pPr>
        <w:numPr>
          <w:ilvl w:val="0"/>
          <w:numId w:val="21"/>
        </w:numPr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</w:pPr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 xml:space="preserve">Link funcional del proyecto en </w:t>
      </w:r>
      <w:proofErr w:type="spellStart"/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>Firebase</w:t>
      </w:r>
      <w:proofErr w:type="spellEnd"/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 xml:space="preserve"> Hosting.</w:t>
      </w:r>
    </w:p>
    <w:p w14:paraId="035C2FD9" w14:textId="77777777" w:rsidR="00E9242B" w:rsidRPr="00E9242B" w:rsidRDefault="00E9242B" w:rsidP="00E9242B">
      <w:pPr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</w:pPr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pict w14:anchorId="3AE9CEE4">
          <v:rect id="_x0000_i1636" style="width:0;height:1.5pt" o:hralign="center" o:hrstd="t" o:hr="t" fillcolor="#a0a0a0" stroked="f"/>
        </w:pict>
      </w:r>
    </w:p>
    <w:p w14:paraId="02A43894" w14:textId="77777777" w:rsidR="00E9242B" w:rsidRPr="00E9242B" w:rsidRDefault="00E9242B" w:rsidP="00E9242B">
      <w:pPr>
        <w:rPr>
          <w:rFonts w:ascii="Century Gothic" w:eastAsiaTheme="majorEastAsia" w:hAnsi="Century Gothic" w:cstheme="majorBidi"/>
          <w:b/>
          <w:bCs/>
          <w:color w:val="17365D" w:themeColor="text2" w:themeShade="BF"/>
          <w:spacing w:val="5"/>
          <w:kern w:val="28"/>
          <w:szCs w:val="10"/>
          <w:lang w:val="es-CO"/>
        </w:rPr>
      </w:pPr>
      <w:r w:rsidRPr="00E9242B">
        <w:rPr>
          <w:rFonts w:ascii="Century Gothic" w:eastAsiaTheme="majorEastAsia" w:hAnsi="Century Gothic" w:cstheme="majorBidi"/>
          <w:b/>
          <w:bCs/>
          <w:color w:val="17365D" w:themeColor="text2" w:themeShade="BF"/>
          <w:spacing w:val="5"/>
          <w:kern w:val="28"/>
          <w:szCs w:val="10"/>
          <w:lang w:val="es-CO"/>
        </w:rPr>
        <w:t>13. Entrega Completa</w:t>
      </w:r>
    </w:p>
    <w:p w14:paraId="711B47B3" w14:textId="77777777" w:rsidR="00E9242B" w:rsidRPr="00E9242B" w:rsidRDefault="00E9242B" w:rsidP="00E9242B">
      <w:pPr>
        <w:numPr>
          <w:ilvl w:val="0"/>
          <w:numId w:val="22"/>
        </w:numPr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</w:pPr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>Entrega de:</w:t>
      </w:r>
    </w:p>
    <w:p w14:paraId="3E9A983D" w14:textId="77777777" w:rsidR="00E9242B" w:rsidRPr="00E9242B" w:rsidRDefault="00E9242B" w:rsidP="00E9242B">
      <w:pPr>
        <w:numPr>
          <w:ilvl w:val="1"/>
          <w:numId w:val="22"/>
        </w:numPr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</w:pPr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>Link del repositorio GitHub.</w:t>
      </w:r>
    </w:p>
    <w:p w14:paraId="4BCF3074" w14:textId="77777777" w:rsidR="00E9242B" w:rsidRPr="00E9242B" w:rsidRDefault="00E9242B" w:rsidP="00E9242B">
      <w:pPr>
        <w:numPr>
          <w:ilvl w:val="1"/>
          <w:numId w:val="22"/>
        </w:numPr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</w:pPr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 xml:space="preserve">Link del despliegue en </w:t>
      </w:r>
      <w:proofErr w:type="spellStart"/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>Firebase</w:t>
      </w:r>
      <w:proofErr w:type="spellEnd"/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 xml:space="preserve"> Hosting.</w:t>
      </w:r>
    </w:p>
    <w:p w14:paraId="6682B93D" w14:textId="77777777" w:rsidR="00E9242B" w:rsidRPr="00E9242B" w:rsidRDefault="00E9242B" w:rsidP="00E9242B">
      <w:pPr>
        <w:numPr>
          <w:ilvl w:val="1"/>
          <w:numId w:val="22"/>
        </w:numPr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</w:pPr>
      <w:r w:rsidRPr="00E9242B">
        <w:rPr>
          <w:rFonts w:ascii="Century Gothic" w:eastAsiaTheme="majorEastAsia" w:hAnsi="Century Gothic" w:cstheme="majorBidi"/>
          <w:b/>
          <w:color w:val="17365D" w:themeColor="text2" w:themeShade="BF"/>
          <w:spacing w:val="5"/>
          <w:kern w:val="28"/>
          <w:szCs w:val="10"/>
          <w:lang w:val="es-CO"/>
        </w:rPr>
        <w:t>Capturas o PDF con evidencias de cada punto.</w:t>
      </w:r>
    </w:p>
    <w:p w14:paraId="74709A5D" w14:textId="77777777" w:rsidR="00C06642" w:rsidRPr="00E9242B" w:rsidRDefault="00C06642" w:rsidP="00E9242B">
      <w:pPr>
        <w:rPr>
          <w:rFonts w:ascii="Century Gothic" w:hAnsi="Century Gothic"/>
          <w:sz w:val="8"/>
          <w:szCs w:val="8"/>
        </w:rPr>
      </w:pPr>
    </w:p>
    <w:sectPr w:rsidR="00C06642" w:rsidRPr="00E9242B" w:rsidSect="00C06642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434904"/>
    <w:multiLevelType w:val="multilevel"/>
    <w:tmpl w:val="E260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7A65AD"/>
    <w:multiLevelType w:val="multilevel"/>
    <w:tmpl w:val="B60EC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373040"/>
    <w:multiLevelType w:val="multilevel"/>
    <w:tmpl w:val="68AC0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7F7D4E"/>
    <w:multiLevelType w:val="multilevel"/>
    <w:tmpl w:val="CC488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8965BA"/>
    <w:multiLevelType w:val="multilevel"/>
    <w:tmpl w:val="A77E0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C3644D"/>
    <w:multiLevelType w:val="multilevel"/>
    <w:tmpl w:val="74E60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EF5419"/>
    <w:multiLevelType w:val="multilevel"/>
    <w:tmpl w:val="FB3C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3927EA"/>
    <w:multiLevelType w:val="multilevel"/>
    <w:tmpl w:val="F75AE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8F7B8C"/>
    <w:multiLevelType w:val="multilevel"/>
    <w:tmpl w:val="0C821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F655C4"/>
    <w:multiLevelType w:val="multilevel"/>
    <w:tmpl w:val="32507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240C98"/>
    <w:multiLevelType w:val="multilevel"/>
    <w:tmpl w:val="992C9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9A4D58"/>
    <w:multiLevelType w:val="multilevel"/>
    <w:tmpl w:val="C344A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1C2B79"/>
    <w:multiLevelType w:val="multilevel"/>
    <w:tmpl w:val="04EC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7949692">
    <w:abstractNumId w:val="8"/>
  </w:num>
  <w:num w:numId="2" w16cid:durableId="1851944412">
    <w:abstractNumId w:val="6"/>
  </w:num>
  <w:num w:numId="3" w16cid:durableId="1618098963">
    <w:abstractNumId w:val="5"/>
  </w:num>
  <w:num w:numId="4" w16cid:durableId="1039283219">
    <w:abstractNumId w:val="4"/>
  </w:num>
  <w:num w:numId="5" w16cid:durableId="429207468">
    <w:abstractNumId w:val="7"/>
  </w:num>
  <w:num w:numId="6" w16cid:durableId="1428816727">
    <w:abstractNumId w:val="3"/>
  </w:num>
  <w:num w:numId="7" w16cid:durableId="1723555620">
    <w:abstractNumId w:val="2"/>
  </w:num>
  <w:num w:numId="8" w16cid:durableId="1627394870">
    <w:abstractNumId w:val="1"/>
  </w:num>
  <w:num w:numId="9" w16cid:durableId="1629899649">
    <w:abstractNumId w:val="0"/>
  </w:num>
  <w:num w:numId="10" w16cid:durableId="1249266500">
    <w:abstractNumId w:val="13"/>
  </w:num>
  <w:num w:numId="11" w16cid:durableId="20398543">
    <w:abstractNumId w:val="15"/>
  </w:num>
  <w:num w:numId="12" w16cid:durableId="950431133">
    <w:abstractNumId w:val="20"/>
  </w:num>
  <w:num w:numId="13" w16cid:durableId="1057240583">
    <w:abstractNumId w:val="19"/>
  </w:num>
  <w:num w:numId="14" w16cid:durableId="1740864657">
    <w:abstractNumId w:val="16"/>
  </w:num>
  <w:num w:numId="15" w16cid:durableId="1067149958">
    <w:abstractNumId w:val="14"/>
  </w:num>
  <w:num w:numId="16" w16cid:durableId="23411515">
    <w:abstractNumId w:val="18"/>
  </w:num>
  <w:num w:numId="17" w16cid:durableId="1756318418">
    <w:abstractNumId w:val="21"/>
  </w:num>
  <w:num w:numId="18" w16cid:durableId="1100760695">
    <w:abstractNumId w:val="12"/>
  </w:num>
  <w:num w:numId="19" w16cid:durableId="1445297880">
    <w:abstractNumId w:val="9"/>
  </w:num>
  <w:num w:numId="20" w16cid:durableId="2109890543">
    <w:abstractNumId w:val="10"/>
  </w:num>
  <w:num w:numId="21" w16cid:durableId="1539313159">
    <w:abstractNumId w:val="11"/>
  </w:num>
  <w:num w:numId="22" w16cid:durableId="64284986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70C6"/>
    <w:rsid w:val="0015074B"/>
    <w:rsid w:val="0029639D"/>
    <w:rsid w:val="00326F90"/>
    <w:rsid w:val="00AA1D8D"/>
    <w:rsid w:val="00B47730"/>
    <w:rsid w:val="00C06642"/>
    <w:rsid w:val="00CB0664"/>
    <w:rsid w:val="00E9242B"/>
    <w:rsid w:val="00F146D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A34FF5"/>
  <w14:defaultImageDpi w14:val="300"/>
  <w15:docId w15:val="{FFA5440B-D9E7-414E-92FC-16F4F56B6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3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321FDC3-60E2-456B-8A16-AA45759A3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473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PowerGroup</cp:lastModifiedBy>
  <cp:revision>2</cp:revision>
  <dcterms:created xsi:type="dcterms:W3CDTF">2025-07-14T11:43:00Z</dcterms:created>
  <dcterms:modified xsi:type="dcterms:W3CDTF">2025-07-14T11:43:00Z</dcterms:modified>
  <cp:category/>
</cp:coreProperties>
</file>